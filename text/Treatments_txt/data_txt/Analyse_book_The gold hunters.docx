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Titre du Livre : The gold hunters</w:t>
      </w:r>
    </w:p>
    <w:p>
      <w:r>
        <w:drawing>
          <wp:inline xmlns:a="http://schemas.openxmlformats.org/drawingml/2006/main" xmlns:pic="http://schemas.openxmlformats.org/drawingml/2006/picture">
            <wp:extent cx="2895600" cy="2895600"/>
            <wp:docPr id="1" name="Picture 1"/>
            <wp:cNvGraphicFramePr>
              <a:graphicFrameLocks noChangeAspect="1"/>
            </wp:cNvGraphicFramePr>
            <a:graphic>
              <a:graphicData uri="http://schemas.openxmlformats.org/drawingml/2006/picture">
                <pic:pic>
                  <pic:nvPicPr>
                    <pic:cNvPr id="0" name="The gold hunters_resultat.jpg"/>
                    <pic:cNvPicPr/>
                  </pic:nvPicPr>
                  <pic:blipFill>
                    <a:blip r:embed="rId9"/>
                    <a:stretch>
                      <a:fillRect/>
                    </a:stretch>
                  </pic:blipFill>
                  <pic:spPr>
                    <a:xfrm>
                      <a:off x="0" y="0"/>
                      <a:ext cx="2895600" cy="2895600"/>
                    </a:xfrm>
                    <a:prstGeom prst="rect"/>
                  </pic:spPr>
                </pic:pic>
              </a:graphicData>
            </a:graphic>
          </wp:inline>
        </w:drawing>
      </w:r>
    </w:p>
    <w:p>
      <w:pPr>
        <w:pStyle w:val="Heading2"/>
      </w:pPr>
      <w:r>
        <w:t>Auteur du Livre : J. D. Borthwick</w:t>
      </w:r>
    </w:p>
    <w:p>
      <w:pPr>
        <w:pStyle w:val="Heading2"/>
      </w:pPr>
      <w:r>
        <w:t>Auteur du rapport : Yann</w:t>
      </w:r>
    </w:p>
    <w:p>
      <w:r>
        <w:br w:type="page"/>
      </w:r>
    </w:p>
    <w:p>
      <w:pPr>
        <w:pStyle w:val="Heading1"/>
      </w:pPr>
      <w:r>
        <w:t>Graphique de la Distribution des Longueurs des Paragraphes</w:t>
      </w:r>
    </w:p>
    <w:p>
      <w:r>
        <w:drawing>
          <wp:inline xmlns:a="http://schemas.openxmlformats.org/drawingml/2006/main" xmlns:pic="http://schemas.openxmlformats.org/drawingml/2006/picture">
            <wp:extent cx="5486400" cy="4114800"/>
            <wp:docPr id="2" name="Picture 2"/>
            <wp:cNvGraphicFramePr>
              <a:graphicFrameLocks noChangeAspect="1"/>
            </wp:cNvGraphicFramePr>
            <a:graphic>
              <a:graphicData uri="http://schemas.openxmlformats.org/drawingml/2006/picture">
                <pic:pic>
                  <pic:nvPicPr>
                    <pic:cNvPr id="0" name="graph_fre_word.jpg"/>
                    <pic:cNvPicPr/>
                  </pic:nvPicPr>
                  <pic:blipFill>
                    <a:blip r:embed="rId10"/>
                    <a:stretch>
                      <a:fillRect/>
                    </a:stretch>
                  </pic:blipFill>
                  <pic:spPr>
                    <a:xfrm>
                      <a:off x="0" y="0"/>
                      <a:ext cx="5486400" cy="4114800"/>
                    </a:xfrm>
                    <a:prstGeom prst="rect"/>
                  </pic:spPr>
                </pic:pic>
              </a:graphicData>
            </a:graphic>
          </wp:inline>
        </w:drawing>
      </w:r>
    </w:p>
    <w:p>
      <w:pPr>
        <w:pStyle w:val="Heading1"/>
      </w:pPr>
      <w:r>
        <w:t>Analyse Livre Général</w:t>
      </w:r>
    </w:p>
    <w:p>
      <w:r>
        <w:t>Le livre chapitre le plus long est le chapitre:  I</w:t>
      </w:r>
    </w:p>
    <w:p>
      <w:r>
        <w:t>Le premier chapitre est :CHAPTER I</w:t>
        <w:br/>
        <w:br/>
        <w:t>ON TO THE GOLD FIELDS</w:t>
        <w:br/>
        <w:br/>
        <w:br/>
        <w:t>About the beginning of the year 1851, the rage for emigration to</w:t>
        <w:br/>
        <w:t>California from the United States was at its height. All sorts and</w:t>
        <w:br/>
        <w:t>conditions of men, old, young, and middle-aged, allured by the hope of</w:t>
        <w:br/>
        <w:t>acquiring sudden wealth, and fascinated with the adventure and</w:t>
        <w:br/>
        <w:t>excitement of a life in California, were relinquishing their existing</w:t>
        <w:br/>
        <w:t>pursuits and associations to commence a totally new existence in the</w:t>
        <w:br/>
        <w:t>land of gold.</w:t>
        <w:br/>
        <w:br/>
        <w:t>The rush of eager gold-hunters was so great that the Panama Steamship</w:t>
        <w:br/>
        <w:t>Company’s office in New York used to be perfectly mobbed for a day and a</w:t>
        <w:br/>
        <w:t>night previous to the day appointed for selling tickets for their</w:t>
        <w:br/>
        <w:t>steamers. Sailing vessels were despatched for Chagres almost daily,</w:t>
        <w:br/>
        <w:t>carrying crowds of passengers, while numbers went by the different</w:t>
        <w:br/>
        <w:t>routes through Mexico, and others chose the easier, but more tedious,</w:t>
        <w:br/>
        <w:t>passage round Cape Horn.</w:t>
        <w:br/>
        <w:br/>
        <w:t>The emigration from the Western States was naturally very large, the</w:t>
        <w:br/>
        <w:t>inhabitants being a class of men whose lives are spent in clearing the</w:t>
        <w:br/>
        <w:t>wild forests of the West, and gradually driving the Indian from his</w:t>
        <w:br/>
        <w:t>hunting-ground.</w:t>
        <w:br/>
        <w:br/>
        <w:t>Of these western-frontier men it is often said, that they are never</w:t>
        <w:br/>
        <w:t>satisfied if there is any white man between them and sundown. They are</w:t>
        <w:br/>
        <w:t>constantly moving westward; for as the wild Indian is forced to retire</w:t>
        <w:br/>
        <w:t>before them, so they, in their turn, shrinking from the signs of</w:t>
        <w:br/>
        <w:t>civilization which their own labors cause to appear around them, have to</w:t>
        <w:br/>
        <w:t>plunge deeper into the forest, in search of that wild border-life which</w:t>
        <w:br/>
        <w:t>has such charms for all who have ever experienced it.</w:t>
        <w:br/>
        <w:br/>
        <w:t>To men of this sort, the accounts of such a country as California,</w:t>
        <w:br/>
        <w:t>thousands of miles to the westward of them, were peculiarly attractive;</w:t>
        <w:br/>
        <w:t>and so great was the emigration, that many parts of the Western States</w:t>
        <w:br/>
        <w:t>were nearly depopulated. The route followed by these people was</w:t>
        <w:br/>
        <w:t>overland, across the plains, which was the most congenial to their</w:t>
        <w:br/>
        <w:t>tastes, and the most convenient for them, as, besides being already so</w:t>
        <w:br/>
        <w:t>far to the westward, they were also provided with the necessary wagons</w:t>
        <w:br/>
        <w:t>and oxen for the journey. For the sake of mutual protection against the</w:t>
        <w:br/>
        <w:t>Indians, they traveled in trains of a dozen or more wagons, carrying the</w:t>
        <w:br/>
        <w:t>women and children and provisions, accompanied by a proportionate number</w:t>
        <w:br/>
        <w:t>of men, some on horses or mules, and others on foot.</w:t>
        <w:br/>
        <w:br/>
        <w:t>In May, 1851, I happened to be residing in New York, and was seized with</w:t>
        <w:br/>
        <w:t>the California fever. My preparations were very soon made, and a day or</w:t>
        <w:br/>
        <w:t>two afterwards I found myself on board a small barque about to sail for</w:t>
        <w:br/>
        <w:t>Chagres with a load of California emigrants. Our vessel was little more</w:t>
        <w:br/>
        <w:t>than two hundred tons, and was entirely devoted to the accommodation of</w:t>
        <w:br/>
        <w:t>passengers. The ballast was covered with a temporary deck, and the whole</w:t>
        <w:br/>
        <w:t>interior of the ship formed a saloon, round which were built three tiers</w:t>
        <w:br/>
        <w:t>of berths: a very rough extempore table and benches completed the</w:t>
        <w:br/>
        <w:t>furniture. There was no invidious distinction of cabin and steerage</w:t>
        <w:br/>
        <w:t>passengers--in fact, excepting the captain’s room, there was nothing</w:t>
        <w:br/>
        <w:t>which could be called a cabin in the ship. But all were in good spirits,</w:t>
        <w:br/>
        <w:t>and so much engrossed with thoughts of California that there was little</w:t>
        <w:br/>
        <w:t>disposition to grumble at the rough-and-ready style of our</w:t>
        <w:br/>
        <w:t>accommodation. For my own part, I knew I should have to rough it in</w:t>
        <w:br/>
        <w:t>California, and felt that I might just as well begin at once as wait</w:t>
        <w:br/>
        <w:t>till I got there.</w:t>
        <w:br/>
        <w:br/>
        <w:t>We numbered about sixty passengers, and a nice assortment we were. The</w:t>
        <w:br/>
        <w:t>majority, of course, were Americans, and were from all parts of the</w:t>
        <w:br/>
        <w:t>Union; the rest were English, French, and German. We had representatives</w:t>
        <w:br/>
        <w:t>of nearly every trade, besides farmers, engineers, lawyers, doctors,</w:t>
        <w:br/>
        <w:t>merchants, and nondescript “young men.”</w:t>
        <w:br/>
        <w:br/>
        <w:t>The first day out we had fine weather, with just sea enough to afford</w:t>
        <w:br/>
        <w:t>the uninitiated an opportunity of discovering the difference between the</w:t>
        <w:br/>
        <w:t>lee and the weather side of the ship. The second day we had a fresh</w:t>
        <w:br/>
        <w:t>breeze, which towards night blew a gale, and for a couple of days we</w:t>
        <w:br/>
        <w:t>were compelled to lay to.</w:t>
        <w:br/>
        <w:br/>
        <w:t>The greater part of the passengers, being from the interior of the</w:t>
        <w:br/>
        <w:t>country, had never seen the ocean before, and a gale of wind was a</w:t>
        <w:br/>
        <w:t>thing they did not understand at all. Those who were not too sick to be</w:t>
        <w:br/>
        <w:t>able to form an opinion on the subject, were frightened out of their</w:t>
        <w:br/>
        <w:t>senses, and imagined that all manner of dreadful things were going to</w:t>
        <w:br/>
        <w:t>happen to the ship. The first night of the gale, I was awakened by an</w:t>
        <w:br/>
        <w:t>old fool shouting frantically to the company in general to get up and</w:t>
        <w:br/>
        <w:t>save the ship, because he heard the water rushing into her, and we</w:t>
        <w:br/>
        <w:t>should sink in a few minutes. He was very emphatically cursed for his</w:t>
        <w:br/>
        <w:t>trouble by those whose slumbers he had disturbed, and told to hold his</w:t>
        <w:br/>
        <w:t>tongue, and let those sleep who could, if he were unable to do so</w:t>
        <w:br/>
        <w:t>himself.</w:t>
        <w:br/>
        <w:br/>
        <w:t>It was certainly, however, not very easy to sleep that night. The ship</w:t>
        <w:br/>
        <w:t>was very crank, and but few of the party had taken the precaution to</w:t>
        <w:br/>
        <w:t>make fast their luggage; the consequence was, that boxes and chests of</w:t>
        <w:br/>
        <w:t>all sizes, besides casks of provisions, and other ship’s stores, which</w:t>
        <w:br/>
        <w:t>had got adrift, were cruising about promiscuously, threatening to smash</w:t>
        <w:br/>
        <w:t>up the flimsy framework on which our berths were built, and endangering</w:t>
        <w:br/>
        <w:t>the limbs of any one who should venture to turn out.</w:t>
        <w:br/>
        <w:br/>
        <w:t>In the morning we found that the cook’s galley had fetched way, and the</w:t>
        <w:br/>
        <w:t>stove was rendered useless; the steward and waiters--landlubbers who</w:t>
        <w:br/>
        <w:t>were only working their passage to Chagres--were as sick as the sickest,</w:t>
        <w:br/>
        <w:t>and so the prospect for breakfast was by no means encouraging. However,</w:t>
        <w:br/>
        <w:t>there were not more than half-a-dozen of us who could eat anything, or</w:t>
        <w:br/>
        <w:t>could even stand on deck; so we roughed it out on cold beef, hard bread,</w:t>
        <w:br/>
        <w:t>and brandy-and-water.</w:t>
        <w:br/>
        <w:br/>
        <w:t>The sea was not very high, and the ship lay to comfortably and dry; but,</w:t>
        <w:br/>
        <w:t>in the evening, some of the poor wretches below had worked themselves up</w:t>
        <w:br/>
        <w:t>to desperation, being sure, every time the ship laid over, that she was</w:t>
        <w:br/>
        <w:t>never coming up again. At last, one man, who could stand it no longer,</w:t>
        <w:br/>
        <w:t>jumped out of his berth, and, going down on his knees, commenced</w:t>
        <w:br/>
        <w:t>clapping his hands, and uttering the most dismal howls and groans,</w:t>
        <w:br/>
        <w:t>interspersed with disjointed fragments of prayers. He called on all</w:t>
        <w:br/>
        <w:t>hands to join him; but it was not a form of worship to which many seemed</w:t>
        <w:br/>
        <w:t>to be accustomed, for only two men responded to his call. He very kindly</w:t>
        <w:br/>
        <w:t>consigned all the rest of the company to a place which I trust none of</w:t>
        <w:br/>
        <w:t>us may reach, and prayed that for the sake of the three righteous</w:t>
        <w:br/>
        <w:t>men--himself and the other two--the ship might be saved. They continued</w:t>
        <w:br/>
        <w:t>for about an hour, clapping their hands as if applauding, and crying and</w:t>
        <w:br/>
        <w:t>groaning most piteously--so bereft of sense, by fear, that they seemed</w:t>
        <w:br/>
        <w:t>not to know the meaning of their incoherent exclamations. The captain,</w:t>
        <w:br/>
        <w:t>however, at last succeeded in persuading them that there was no danger,</w:t>
        <w:br/>
        <w:t>and they gradually cooled down, to the great relief of the rest of the</w:t>
        <w:br/>
        <w:t>passengers.</w:t>
        <w:br/>
        <w:br/>
        <w:t>The next day we had better weather, but the sick-list was as large as</w:t>
        <w:br/>
        <w:t>ever, and we had to mess again on whatever raw materials we could lay</w:t>
        <w:br/>
        <w:t>our hands on--red-herrings, onions, ham, and biscuit.</w:t>
        <w:br/>
        <w:br/>
        <w:t>We deposed the steward as a useless vagabond, and appointed three</w:t>
        <w:br/>
        <w:t>passengers to fill his place, after which we fared a little better--in</w:t>
        <w:br/>
        <w:t>fact, as well as the provisions at our command would allow. No one</w:t>
        <w:br/>
        <w:t>grumbled, excepting a few of the lowest class of men in the party, who</w:t>
        <w:br/>
        <w:t>had very likely never been used to such good living ashore.</w:t>
        <w:br/>
        <w:br/>
        <w:t>When we got into the trade-winds we had delightful weather, very hot,</w:t>
        <w:br/>
        <w:t>but with a strong breeze at night, rendering it sufficiently cool to</w:t>
        <w:br/>
        <w:t>sleep in comfort. The all-engrossing subject of conversation, and of</w:t>
        <w:br/>
        <w:t>meditation, was of course California, and the heaps of gold we were all</w:t>
        <w:br/>
        <w:t>to find there. As we had secured our passage only as far as Chagres, our</w:t>
        <w:br/>
        <w:t>progress from that point to San Francisco was also a matter of constant</w:t>
        <w:br/>
        <w:t>discussion. We all knew that every steamer to leave Panama, for months</w:t>
        <w:br/>
        <w:t>to come, was already full, and that hundreds of men were waiting there</w:t>
        <w:br/>
        <w:t>to take advantage of any opportunity that might occur of reaching San</w:t>
        <w:br/>
        <w:t>Francisco; but among our passengers there were very few who were</w:t>
        <w:br/>
        <w:t>traveling in company; they were mostly all isolated individuals, each</w:t>
        <w:br/>
        <w:t>“on his own hook,” and every one was perfectly confident that he at</w:t>
        <w:br/>
        <w:t>least would have no trouble in getting along, whatever might be the fate</w:t>
        <w:br/>
        <w:t>of the rest of the crowd.</w:t>
        <w:br/>
        <w:br/>
        <w:t>We added to the delicacies of our bill of fare occasionally by killing</w:t>
        <w:br/>
        <w:t>dolphins. They are very good eating, and afford capital sport. They come</w:t>
        <w:br/>
        <w:t>in small shoals of a dozen or so, and amuse themselves by playing about</w:t>
        <w:br/>
        <w:t>before the bows of the vessel, when, getting down into the martingale</w:t>
        <w:br/>
        <w:t>under the bowsprit, one takes the opportunity to let drive at them with</w:t>
        <w:br/>
        <w:t>the “grains,” a small five-pronged harpoon.</w:t>
        <w:br/>
        <w:br/>
        <w:t>The dolphin, by the way, is most outrageously and systematically</w:t>
        <w:br/>
        <w:t>libeled. Instead of being the horrid, big-headed, crooked-backed monster</w:t>
        <w:br/>
        <w:t>which it is generally represented, it is the most elegant and</w:t>
        <w:br/>
        <w:t>highly-finished fish that swims.</w:t>
        <w:br/>
        <w:br/>
        <w:t>For three or four days before reaching Chagres, all hands were busy</w:t>
        <w:br/>
        <w:t>packing up, and firing off and reloading pistols; for a revolver and a</w:t>
        <w:br/>
        <w:t>bowie-knife were considered the first items in a California outfit. We</w:t>
        <w:br/>
        <w:t>soon assumed a warlike appearance, and though many of the party had</w:t>
        <w:br/>
        <w:t>probably never handled a pistol in their lives before, they tried to</w:t>
        <w:br/>
        <w:t>wear their weapons in a negligé style, as if they never had been used to</w:t>
        <w:br/>
        <w:t>go without them.</w:t>
        <w:br/>
        <w:br/>
        <w:t>There were now also great consultations as to what sort of hats, coats,</w:t>
        <w:br/>
        <w:t>and boots, should be worn in crossing the Isthmus. Wondrous accounts</w:t>
        <w:br/>
        <w:t>constantly appeared in the New York papers of the dangers and</w:t>
        <w:br/>
        <w:t>difficulties of these few miles of land-and-river travel, and most of</w:t>
        <w:br/>
        <w:t>the passengers, before leaving New York, had been humbugged into buying</w:t>
        <w:br/>
        <w:t>all manner of absurd and useless articles, many of them made of</w:t>
        <w:br/>
        <w:t>india-rubber, which they had been assured, and consequently believed,</w:t>
        <w:br/>
        <w:t>were absolutely necessary. But how to carry them all, or even how to use</w:t>
        <w:br/>
        <w:t>them, was the main difficulty, and would indeed have puzzled much</w:t>
        <w:br/>
        <w:t>cleverer men.</w:t>
        <w:br/>
        <w:br/>
        <w:t>Some were equipped with pots, pans, kettles, drinking-cups, knives and</w:t>
        <w:br/>
        <w:t>forks, spoons, pocket-filters (for they had been told that the water on</w:t>
        <w:br/>
        <w:t>the Isthmus was very dirty), india-rubber contrivances, which an</w:t>
        <w:br/>
        <w:t>ingenious man, with a powerful imagination and strong lungs, could blow</w:t>
        <w:br/>
        <w:t>up and convert into a bed, a boat, or a tent--bottles of “cholera</w:t>
        <w:br/>
        <w:t>preventive,” boxes of pills for curing every disease to which human</w:t>
        <w:br/>
        <w:t>nature is liable; and some men, in addition to all this, determined to</w:t>
        <w:br/>
        <w:t>be prepared to combat danger in every shape, bade defiance to the waters</w:t>
        <w:br/>
        <w:t>of the Chagres river by buckling on india-rubber life-preservers.</w:t>
        <w:br/>
        <w:br/>
        <w:t>Others of the party, who were older travelers, and who held all such</w:t>
        <w:br/>
        <w:t>accoutrements in utter contempt, had merely a small valise with a few</w:t>
        <w:br/>
        <w:t>necessary articles of clothing, an oil-skin coat, and, very probably, a</w:t>
        <w:br/>
        <w:t>pistol stowed away on some part of their person, which would be pretty</w:t>
        <w:br/>
        <w:t>sure to go off when occasion required, but not before.</w:t>
        <w:br/>
        <w:br/>
        <w:t>At last, after twenty days’ passage from New York, we made Chagres, and</w:t>
        <w:br/>
        <w:t>got up to the anchorage towards evening. The scenery was very beautiful.</w:t>
        <w:br/>
        <w:t>We lay about three-quarters of a mile from shore, in a small bay</w:t>
        <w:br/>
        <w:t>enclosed by high bluffs, completely covered with dense foliage of every</w:t>
        <w:br/>
        <w:t>shade of green.</w:t>
        <w:br/>
        <w:br/>
        <w:t>We had but little time, however, to enjoy the scenery that evening, as</w:t>
        <w:br/>
        <w:t>we had scarcely anchored when the rain began to come down in true</w:t>
        <w:br/>
        <w:t>tropical style; every drop was a bucketful. The thunder and lightning</w:t>
        <w:br/>
        <w:t>were terrific, and in good keeping with the rain, which is one of the</w:t>
        <w:br/>
        <w:t>things for which Chagres is celebrated. Its character as a sickly</w:t>
        <w:br/>
        <w:t>wretched place was so well known that none of us went ashore that night;</w:t>
        <w:br/>
        <w:t>we all preferred sleeping aboard ship.</w:t>
        <w:br/>
        <w:br/>
        <w:t>It was very amusing to watch the change which had been coming over some</w:t>
        <w:br/>
        <w:t>of the men on board. They seemed to shrink within themselves, and to</w:t>
        <w:br/>
        <w:t>wish to avoid being included in any of the small parties which were</w:t>
        <w:br/>
        <w:t>being formed to make the passage up the river. They were those who had</w:t>
        <w:br/>
        <w:t>provided themselves with innumerable contrivances for the protection of</w:t>
        <w:br/>
        <w:t>their precious persons against sun, wind, and rain, also with</w:t>
        <w:br/>
        <w:t>extraordinary assortments of very untempting-looking provisions, and who</w:t>
        <w:br/>
        <w:t>were completely equipped with pistols, knives, and other warlike</w:t>
        <w:br/>
        <w:t>implements. They were like so many Robinson Crusoes, ready to be put</w:t>
        <w:br/>
        <w:t>ashore on a desert island; and they seemed to imagine themselves to be</w:t>
        <w:br/>
        <w:t>in just such a predicament, fearful, at the same time, that</w:t>
        <w:br/>
        <w:t>companionship with any one not provided with the same amount of rubbish</w:t>
        <w:br/>
        <w:t>as themselves, might involve their losing the exclusive benefit of what</w:t>
        <w:br/>
        <w:t>they supposed so absolutely necessary. I actually heard one of them</w:t>
        <w:br/>
        <w:t>refuse another man a chew of tobacco, saying he guessed he had no more</w:t>
        <w:br/>
        <w:t>than what he could use himself.</w:t>
        <w:br/>
        <w:br/>
        <w:t>The men of this sort, of whom I am happy to say there were not many,</w:t>
        <w:br/>
        <w:t>offered a striking contrast to the rest in another respect. On arriving</w:t>
        <w:br/>
        <w:t>at Chagres they became quite dejected and sulky, and seemed to be</w:t>
        <w:br/>
        <w:t>oppressed with anxiety, while the others were in a wild state of delight</w:t>
        <w:br/>
        <w:t>at having finished a tedious passage, and in anticipation of the novelty</w:t>
        <w:br/>
        <w:t>and excitement of crossing the Isthmus.</w:t>
        <w:br/>
        <w:br/>
        <w:t>In the morning several shore-boats, all pulled by Americans, came off to</w:t>
        <w:br/>
        <w:t>take us ashore. The landing here is rather dangerous. There is generally</w:t>
        <w:br/>
        <w:t>a very heavy swell, causing vessels to roll so much that getting into a</w:t>
        <w:br/>
        <w:t>small boat alongside is a matter of considerable difficulty; and at the</w:t>
        <w:br/>
        <w:t>mouth of the river is a bar, on which are immense rollers, requiring</w:t>
        <w:br/>
        <w:t>good management to get over them in safety.</w:t>
        <w:br/>
        <w:br/>
        <w:t>We went ashore in torrents of rain, and when landed with our baggage on</w:t>
        <w:br/>
        <w:t>the muddy bank of the Chagres river, all as wet as if we had swum</w:t>
        <w:br/>
        <w:t>ashore, we were immediately beset by crowds of boatmen, Americans,</w:t>
        <w:br/>
        <w:t>natives, and Jamaica niggers, all endeavoring to make a bargain with us</w:t>
        <w:br/>
        <w:t>for the passage up the river to Cruces.</w:t>
        <w:br/>
        <w:br/>
        <w:t>The town of Chagres is built on each side of the river, and consists of</w:t>
        <w:br/>
        <w:t>a few miserable cane-and-mud huts, with one or two equally</w:t>
        <w:br/>
        <w:t>wretched-looking wooden houses, which were hotels kept by Americans. On</w:t>
        <w:br/>
        <w:t>the top of the bluff, on the south side of the river, are the ruins of</w:t>
        <w:br/>
        <w:t>an old Spanish castle, which look very picturesque, almost concealed by</w:t>
        <w:br/>
        <w:t>the luxurious growth of trees and creepers around them.</w:t>
        <w:br/>
        <w:br/>
        <w:t>The natives seemed to be a miserable set of people, and the few</w:t>
        <w:br/>
        <w:t>Americans in the town were most sickly, washed-out-looking objects, with</w:t>
        <w:br/>
        <w:t>the appearance of having been steeped for a length of time in water.</w:t>
        <w:br/>
        <w:br/>
        <w:t>After breakfasting on ham and beans at one of the hotels, we selected a</w:t>
        <w:br/>
        <w:t>boat to convey us up the river; and as the owner had no crew engaged, we</w:t>
        <w:br/>
        <w:t>got him to take two sailors who had run away from our vessel, and were</w:t>
        <w:br/>
        <w:t>bound for California like the rest of us.</w:t>
        <w:br/>
        <w:br/>
        <w:t>There was a great variety of boats employed on the river--whale-boats,</w:t>
        <w:br/>
        <w:t>ships’ boats, skiffs, and canoes of all sizes, some of them capable of</w:t>
        <w:br/>
        <w:t>carrying fifteen or twenty people. It was still raining heavily when we</w:t>
        <w:br/>
        <w:t>started, but shortly afterwards the weather cleared up, and we felt in</w:t>
        <w:br/>
        <w:t>better humor to enjoy the magnificent scenery. The river was from</w:t>
        <w:br/>
        <w:t>seventy-five to a hundred yards wide, and the banks were completely</w:t>
        <w:br/>
        <w:t>hidden by the dense mass of vegetation overhanging the water. There was</w:t>
        <w:br/>
        <w:t>a vast variety of beautiful foliage, and many of the trees were draped</w:t>
        <w:br/>
        <w:t>in creepers, covered with large flowers of most brilliant colors. One</w:t>
        <w:br/>
        <w:t>of our party, who was a Scotch gardener, was in ecstasies at such a</w:t>
        <w:br/>
        <w:t>splendid natural flowershow, and gave us long Latin names for all the</w:t>
        <w:br/>
        <w:t>different specimens. The rest of my fellow-passengers were a big fat man</w:t>
        <w:br/>
        <w:t>from Buffalo, two young Southerners from South Carolina, three New</w:t>
        <w:br/>
        <w:t>Yorkers, and a Swede. The boat was rather heavily laden, but for some</w:t>
        <w:br/>
        <w:t>hours we got along very well, as there was but little current. Towards</w:t>
        <w:br/>
        <w:t>the afternoon, however, our two sailors, who had been pulling all the</w:t>
        <w:br/>
        <w:t>time, began to flag, and at last said they could go no further without a</w:t>
        <w:br/>
        <w:t>rest. We were still many miles from the place where we were to pass the</w:t>
        <w:br/>
        <w:t>night, and as the banks of the river presented such a formidable</w:t>
        <w:br/>
        <w:t>barricade of jungle as to prevent a landing, we had the prospect of</w:t>
        <w:br/>
        <w:t>passing the night in the boat, unless we made the most of our time; so</w:t>
        <w:br/>
        <w:t>the gardener and I volunteered to take a spell at the oars. But as we</w:t>
        <w:br/>
        <w:t>ascended the river the current became much stronger, and darkness</w:t>
        <w:br/>
        <w:t>overtook us some distance from our intended stopping-place.</w:t>
        <w:br/>
        <w:br/>
        <w:t>It became so very dark that we could not see six feet ahead of us, and</w:t>
        <w:br/>
        <w:t>were constantly bumping against other boats coming up the river. There</w:t>
        <w:br/>
        <w:t>were also many boats coming down with the current at such a rate, that</w:t>
        <w:br/>
        <w:t>if one had happened to run into us, we should have had but a poor</w:t>
        <w:br/>
        <w:t>chance, and we were obliged to keep shouting all the time to let our</w:t>
        <w:br/>
        <w:t>whereabouts be known.</w:t>
        <w:br/>
        <w:br/>
        <w:t>We were several times nearly capsized on snags, and, as we really could</w:t>
        <w:br/>
        <w:t>not see whether we were making any way or not, we came to the</w:t>
        <w:br/>
        <w:t>determination of making fast to a tree till the moon should rise. It</w:t>
        <w:br/>
        <w:t>was now raining again as heavily as ever, and having fully expected to</w:t>
        <w:br/>
        <w:t>make the station that evening, we had taken no provisions with us. We</w:t>
        <w:br/>
        <w:t>were all very wet, very hungry, and more or less inclined to be in a bad</w:t>
        <w:br/>
        <w:t>humor. Consequently, the question of stopping or going ahead was not</w:t>
        <w:br/>
        <w:t>determined without a great deal of wrangling and discussion. However,</w:t>
        <w:br/>
        <w:t>our two sailors declared they would not pull another stroke--the</w:t>
        <w:br/>
        <w:t>gardener and myself were in favor of stopping--and as none of the rest</w:t>
        <w:br/>
        <w:t>of our number were at all inclined to exert themselves, the question was</w:t>
        <w:br/>
        <w:t>thus settled for them, although they continued to discuss it for their</w:t>
        <w:br/>
        <w:t>own satisfaction for some time afterwards.</w:t>
        <w:br/>
        <w:br/>
        <w:t>It was about eight o’clock, when, catching hold of a bough of a tree</w:t>
        <w:br/>
        <w:t>twelve or fifteen feet from the shore, we made fast. We could not</w:t>
        <w:br/>
        <w:t>attempt to land, as the shore was so guarded by bushes and sunken</w:t>
        <w:br/>
        <w:t>branches as to render the nearer approach of the boat impossible.</w:t>
        <w:br/>
        <w:br/>
        <w:t>So here we were, thirteen of us, with a proportionate pile of baggage,</w:t>
        <w:br/>
        <w:t>cramped up in a small boat, in which we had spent the day, and were now</w:t>
        <w:br/>
        <w:t>doomed to pass the night, our miseries aggravated by torrents of rain,</w:t>
        <w:br/>
        <w:t>nothing to eat, and, worse than that, nothing to drink, but, worse than</w:t>
        <w:br/>
        <w:t>all, without even a dry match wherewith to light a pipe. If ever it is</w:t>
        <w:br/>
        <w:t>excusable to chew tobacco, it surely is on such an occasion as this. I</w:t>
        <w:br/>
        <w:t>had worked a good deal at the oar, and from the frequent alterations we</w:t>
        <w:br/>
        <w:t>had experienced of scorching heat and drenching rain, I felt as if I</w:t>
        <w:br/>
        <w:t>could enjoy a nap, notwithstanding the disagreeableness of our</w:t>
        <w:br/>
        <w:t>position; but, fearing the consequences of sleeping under such</w:t>
        <w:br/>
        <w:t>circumstances in that climate, I kept myself awake the best way I could.</w:t>
        <w:br/>
        <w:br/>
        <w:t>We managed to get through the night somehow, and about three o’clock in</w:t>
        <w:br/>
        <w:t>the morning, as the moon began to give sufficient light to let us see</w:t>
        <w:br/>
        <w:t>where we were, we got under way again, and after a couple of hours’ hard</w:t>
        <w:br/>
        <w:t>pulling, we arrived at the place we had expected to reach the evening</w:t>
        <w:br/>
        <w:t>before.</w:t>
        <w:br/>
        <w:br/>
        <w:t>It was a very beautiful little spot--a small natural clearing on the top</w:t>
        <w:br/>
        <w:t>of a high bank, on which were one or two native huts, and a canvas</w:t>
        <w:br/>
        <w:t>establishment which had been set up by a Yankee, and was called a</w:t>
        <w:br/>
        <w:t>“Hotel.” We went to this hotel, and found some twenty or thirty</w:t>
        <w:br/>
        <w:t>fellow-travelers, who had there enjoyed a night’s rest, and were now</w:t>
        <w:br/>
        <w:t>just sitting down to breakfast at a long rough table which occupied the</w:t>
        <w:br/>
        <w:t>greater part of the house. The kitchen consisted of a cooking-stove in</w:t>
        <w:br/>
        <w:t>one corner, and opposite to it was the bar, which was supplied with a</w:t>
        <w:br/>
        <w:t>few bottles of bad brandy, while a number of canvas shelves, ranged all</w:t>
        <w:br/>
        <w:t>round, constituted the dormitory.</w:t>
        <w:br/>
        <w:br/>
        <w:t>We made up for the loss of our supper by eating a hearty breakfast of</w:t>
        <w:br/>
        <w:t>ham, beans, and eggs, and started again in company with our more</w:t>
        <w:br/>
        <w:t>fortunate fellow-travelers. The weather was once more bright and clear,</w:t>
        <w:br/>
        <w:t>and confined as we were between the densely wooded and steaming banks of</w:t>
        <w:br/>
        <w:t>the river, we found the heat most oppressive.</w:t>
        <w:br/>
        <w:br/>
        <w:t>We saw numbers of parrots of brilliant plumage, and a great many monkeys</w:t>
        <w:br/>
        <w:t>and alligators, at which there was a constant discharge of pistols and</w:t>
        <w:br/>
        <w:t>rifles, our passage being further enlivened by an occasional race with</w:t>
        <w:br/>
        <w:t>some of the other boats.</w:t>
        <w:br/>
        <w:br/>
        <w:t>The river still continued to become more rapid, and our progress was</w:t>
        <w:br/>
        <w:t>consequently very slow. The two sailors were quite unable to work all</w:t>
        <w:br/>
        <w:t>day at the oars; the owner of the boat was a useless encumbrance; he</w:t>
        <w:br/>
        <w:t>could not even steer; so the gardener and myself were again obliged</w:t>
        <w:br/>
        <w:t>occasionally to exert ourselves. The fact is, the boat was overloaded;</w:t>
        <w:br/>
        <w:t>two men were not a sufficient crew; and if we had not worked ourselves,</w:t>
        <w:br/>
        <w:t>we should never have got to Cruces. I wanted the other passengers to do</w:t>
        <w:br/>
        <w:t>their share of work for the common good, but some protested they did not</w:t>
        <w:br/>
        <w:t>know how to pull, others pleaded bad health, and the rest very coolly</w:t>
        <w:br/>
        <w:t>said, that having paid their money to be taken to Cruces, they expected</w:t>
        <w:br/>
        <w:t>to be taken there, and would not pull a stroke; they did not care how</w:t>
        <w:br/>
        <w:t>long they might be on the river.</w:t>
        <w:br/>
        <w:br/>
        <w:t>It was evident that we had made a bad bargain, and if these other</w:t>
        <w:br/>
        <w:t>fellows would not lend a hand, it was only the more necessary that some</w:t>
        <w:br/>
        <w:t>one else should. It was rather provoking to see them sitting doggedly</w:t>
        <w:br/>
        <w:t>under their umbrellas, but we could not well pitch them overboard, or</w:t>
        <w:br/>
        <w:t>put them ashore, and I comforted myself with the idea that their turn</w:t>
        <w:br/>
        <w:t>would certainly come, notwithstanding their obstinacy.</w:t>
        <w:br/>
        <w:br/>
        <w:t>After a tedious day, during which we had, as before, deluges of rain,</w:t>
        <w:br/>
        <w:t>with intervals of scorching sunshine, we arrived about six o’clock at a</w:t>
        <w:br/>
        <w:t>native settlement, where we were to spend the night.</w:t>
        <w:br/>
        <w:br/>
        <w:t>It was a small clearing, with merely two or three huts, inhabited by</w:t>
        <w:br/>
        <w:t>eight or ten miserable-looking natives, mostly women. Their lazy</w:t>
        <w:br/>
        <w:t>listless way of doing things did not suit the humor we were in at all.</w:t>
        <w:br/>
        <w:t>The invariable reply to all demands for something to eat and drink was</w:t>
        <w:br/>
        <w:t>_poco tiempo_ (by-and-by), said in that sort of tone one would use to a</w:t>
        <w:br/>
        <w:t>troublesome child. They knew very well we were at their mercy--we could</w:t>
        <w:br/>
        <w:t>not go anywhere else for our supper--and they took it easy accordingly.</w:t>
        <w:br/>
        <w:t>We succeeded at last in getting supper in instalments--now a mouthful of</w:t>
        <w:br/>
        <w:t>ham, now an egg or a few beans, and then a cup of coffee, just as they</w:t>
        <w:br/>
        <w:t>would make up their minds to the violent exertion of getting these</w:t>
        <w:br/>
        <w:t>articles ready for us.</w:t>
        <w:br/>
        <w:br/>
        <w:t>About half-a-dozen other boat-loads of passengers were also stopping</w:t>
        <w:br/>
        <w:t>here, some fifty or sixty of us altogether, and three small shanties</w:t>
        <w:br/>
        <w:t>were the only shelter to be had. The native population crowded into one</w:t>
        <w:br/>
        <w:t>of them, and, in consideration of sundry dollars, allowed us the</w:t>
        <w:br/>
        <w:t>exclusive enjoyment of the other two. They were mere sheds about fifteen</w:t>
        <w:br/>
        <w:t>feet square, open all round; but as the rain was again pouring down, we</w:t>
        <w:br/>
        <w:t>thought of the night before, and were thankful for small mercies.</w:t>
        <w:br/>
        <w:br/>
        <w:t>I secured a location with three or four others in the upper story of one</w:t>
        <w:br/>
        <w:t>of these places--a sort of loft made of bamboos about eight feet from</w:t>
        <w:br/>
        <w:t>the ground, to which we climbed by means of a pole with notches cut in</w:t>
        <w:br/>
        <w:t>it.</w:t>
        <w:br/>
        <w:br/>
        <w:t>The next day we found the river more rapid than ever. Oars were now</w:t>
        <w:br/>
        <w:t>useless--we had to pole the boat up the stream; and at last the patience</w:t>
        <w:br/>
        <w:t>of the rest of the party was exhausted, and they reluctantly took their</w:t>
        <w:br/>
        <w:t>turn at the work. We hardly made twelve miles, and halted in the</w:t>
        <w:br/>
        <w:t>evening at a place called Dos Hermanos where were two native houses.</w:t>
        <w:br/>
        <w:br/>
        <w:t>Here we found already about fifty fellow-travelers, and several parties</w:t>
        <w:br/>
        <w:t>arrived after us. On the native landlord we were all dependent for</w:t>
        <w:br/>
        <w:t>supper; but we, at least, were a little too late, as there was nothing</w:t>
        <w:br/>
        <w:t>to be had but boiled rice and coffee--not even beans. There were a few</w:t>
        <w:br/>
        <w:t>live chickens about, which we would soon have disposed of, but cooking</w:t>
        <w:br/>
        <w:t>was out of the question. It was raining furiously, and there were sixty</w:t>
        <w:br/>
        <w:t>or seventy of us, all huddled into two small places of fifteen feet</w:t>
        <w:br/>
        <w:t>square, together with a number of natives and Jamaica negroes, the crews</w:t>
        <w:br/>
        <w:t>of some of the boats. Several of the passengers were in different stages</w:t>
        <w:br/>
        <w:t>of drunkenness, generally developing itself in a desire to fight, and</w:t>
        <w:br/>
        <w:t>more particularly to pitch into the natives and niggers. There seemed a</w:t>
        <w:br/>
        <w:t>prospect of a general set-to between black and white, which would have</w:t>
        <w:br/>
        <w:t>been a bloody one, as all the passengers had either a revolver or a</w:t>
        <w:br/>
        <w:t>bowie-knife--most of them had both--and the natives were provided with</w:t>
        <w:br/>
        <w:t>their _machetes_--half knife, half cutlass--which they always carry, and</w:t>
        <w:br/>
        <w:t>know how to use. Many of the Americans, however, were of the better</w:t>
        <w:br/>
        <w:t>class, and used their influence to quiet the more unruly of their</w:t>
        <w:br/>
        <w:t>countrymen. One man made a most touching appeal to their honor not to</w:t>
        <w:br/>
        <w:t>“kick up a muss,” as there was a lady “of their own color” in the next</w:t>
        <w:br/>
        <w:t>room, who was in a state of great agitation. The two rooms opened into</w:t>
        <w:br/>
        <w:t>each other, and were so full of men that one could hardly turn round,</w:t>
        <w:br/>
        <w:t>and the lady of our own color was of course a myth. However, the more</w:t>
        <w:br/>
        <w:t>violent of the crowd quieted down a little, and affairs looked more</w:t>
        <w:br/>
        <w:t>pacific.</w:t>
        <w:br/>
        <w:br/>
        <w:t>We passed a most miserable night. We lay down as best we could, and were</w:t>
        <w:br/>
        <w:t>packed like sardines in a box. All wanted to sleep; but if one man</w:t>
        <w:br/>
        <w:t>moved, he woke half-a-dozen others, who again in waking roused all the</w:t>
        <w:br/>
        <w:t>rest; so sleep was, like our supper, only to be enjoyed in imagination,</w:t>
        <w:br/>
        <w:t>and all we could do was to wait intently for daylight. As soon as we</w:t>
        <w:br/>
        <w:t>could see, we all left the wretched place, none of us much improved in</w:t>
        <w:br/>
        <w:t>temper, or in general condition. It was still raining, and we had the</w:t>
        <w:br/>
        <w:t>pleasure of knowing that we should not get any breakfast for two or</w:t>
        <w:br/>
        <w:t>three hours.</w:t>
        <w:br/>
        <w:br/>
        <w:t>We had another severe day on the river--hot sun, heavy rains, and hard</w:t>
        <w:br/>
        <w:t>work; and in the afternoon we arrived at Gorgona, a small village, where</w:t>
        <w:br/>
        <w:t>a great many passengers leave the river and take the road to Panama.</w:t>
        <w:br/>
        <w:br/>
        <w:t>Cruces is about seven miles farther up the river, and from there the</w:t>
        <w:br/>
        <w:t>road to Panama is said to be much better, especially in wet weather,</w:t>
        <w:br/>
        <w:t>when the Gorgona road is almost impassable.</w:t>
        <w:br/>
        <w:br/>
        <w:t>The village of Gorgona consisted of a number of native shanties, built,</w:t>
        <w:br/>
        <w:t>in the usual style, of thin canes, between any two of which you might</w:t>
        <w:br/>
        <w:t>put your finger, and fastened together, in basket fashion, with the long</w:t>
        <w:br/>
        <w:t>woody tendrils with which the woods abound. The roof is of palm leaves,</w:t>
        <w:br/>
        <w:t>slanting up to a great height, so as to shed the heavy rains. Some of</w:t>
        <w:br/>
        <w:t>these houses have only three sides, others have only two, while some</w:t>
        <w:br/>
        <w:t>have none at all, being open all round; and in all of them might be</w:t>
        <w:br/>
        <w:t>seen one or more natives swinging in a hammock, calmly and patiently</w:t>
        <w:br/>
        <w:t>waiting for time to roll on, or, it may be, deriving intense enjoyment</w:t>
        <w:br/>
        <w:t>from the mere consciousness of existence.</w:t>
        <w:br/>
        <w:br/>
        <w:t>There was a large canvas house, on which was painted “Gorgona Hotel.” It</w:t>
        <w:br/>
        <w:t>was kept by an American, the most unwholesome-looking individual I had</w:t>
        <w:br/>
        <w:t>yet seen; he was the very personification of fever. We had here a very</w:t>
        <w:br/>
        <w:t>luxurious dinner, having plantains and eggs in addition to the usual</w:t>
        <w:br/>
        <w:t>fare of ham and beans. The upper story of the hotel was a large loft, so</w:t>
        <w:br/>
        <w:t>low in the roof that one could not stand straight up in it. In this</w:t>
        <w:br/>
        <w:t>there were sixty or seventy beds, so close together that there was just</w:t>
        <w:br/>
        <w:t>room to pass between them; and as those at one end became tenanted, the</w:t>
        <w:br/>
        <w:t>passages leading to them were filled up with more beds, in such a manner</w:t>
        <w:br/>
        <w:t>that, when all were put up, not an inch of the floor could be seen.</w:t>
        <w:br/>
        <w:br/>
        <w:t>After our fatigues on the river, and the miserable way in which we had</w:t>
        <w:br/>
        <w:t>passed the night before, such sleeping accommodation as this appeared</w:t>
        <w:br/>
        <w:t>very inviting; and immediately after dinner I appropriated one of the</w:t>
        <w:br/>
        <w:t>beds, and slept even on till daylight. We met here several men who were</w:t>
        <w:br/>
        <w:t>returning from Panama, on their way home again. They had been waiting</w:t>
        <w:br/>
        <w:t>there for some months for a steamer, by which they had tickets for San</w:t>
        <w:br/>
        <w:t>Francisco, and which was coming round the Horn. She was long overdue,</w:t>
        <w:br/>
        <w:t>however, and having lost patience, they were going home, in the vain</w:t>
        <w:br/>
        <w:t>hope of getting damages out of the owner of the steamer. If they had</w:t>
        <w:br/>
        <w:t>been very anxious to go to California, they might have sold their</w:t>
        <w:br/>
        <w:t>tickets, and taken the opportunity of a sailing-vessel from Panama; but</w:t>
        <w:br/>
        <w:t>from the way in which they spoke of their grievances, it was evident</w:t>
        <w:br/>
        <w:t>that they were home-sick, and glad of any excuse to turn tail and go</w:t>
        <w:br/>
        <w:t>back again.</w:t>
        <w:br/>
        <w:br/>
        <w:t>We had frequently, on our way up the river, seen different parties of</w:t>
        <w:br/>
        <w:t>our fellow-passengers. At Gorgona we mustered strong; and we found that,</w:t>
        <w:br/>
        <w:t>notwithstanding the disadvantage we had been under of having an</w:t>
        <w:br/>
        <w:t>overloaded boat, we had made as good time as any of them.</w:t>
        <w:br/>
        <w:br/>
        <w:t>A great many here took the road for Panama, but we determined to go on</w:t>
        <w:br/>
        <w:t>by the river to Cruces, for the sake of the better road from that place.</w:t>
        <w:br/>
        <w:t>All our difficulties hitherto were nothing to what we encountered in</w:t>
        <w:br/>
        <w:t>these last few miles. It was one continual rapid all the way, and in</w:t>
        <w:br/>
        <w:t>many places some of us were obliged to get out and tow the boat, while</w:t>
        <w:br/>
        <w:t>the rest used the poles.</w:t>
        <w:br/>
        <w:br/>
        <w:t>We were all heartily disgusted with the river, and were satisfied, when</w:t>
        <w:br/>
        <w:t>we arrived at Cruces, that we had got over the worst of the Isthmus; for</w:t>
        <w:br/>
        <w:t>however bad the road might be, it could not be harder traveling than we</w:t>
        <w:br/>
        <w:t>had already experienced.</w:t>
        <w:br/>
        <w:br/>
        <w:t>Cruces was just such a village as Gorgona, with a similar canvas hotel,</w:t>
        <w:br/>
        <w:t>kept by equally cadaverous-looking Americans.</w:t>
        <w:br/>
        <w:br/>
        <w:t>In establishing their hotels at different points on the Chagres river,</w:t>
        <w:br/>
        <w:t>the Americans encountered great opposition from the natives, who wished</w:t>
        <w:br/>
        <w:t>to reap all the benefit of the travel themselves; but they were too many</w:t>
        <w:br/>
        <w:t>centuries behind the age to have any chance in fair competition; and so</w:t>
        <w:br/>
        <w:t>they resorted to personal threats and violence, till the persuasive</w:t>
        <w:br/>
        <w:t>eloquence of Colt’s revolvers, and the overwhelming numbers of American</w:t>
        <w:br/>
        <w:t>travelers, convinced them that they were wrong, and that they had better</w:t>
        <w:br/>
        <w:t>submit to their fate.</w:t>
        <w:br/>
        <w:br/>
        <w:t>One branch of business which the natives had all to themselves was</w:t>
        <w:br/>
        <w:t>mule-driving, and carrying baggage over the road from Cruces to Panama,</w:t>
        <w:br/>
        <w:t>and at this they had no competition to fear from any one. The luggage</w:t>
        <w:br/>
        <w:t>was either packed on mules, or carried on men’s backs, being lashed into</w:t>
        <w:br/>
        <w:t>a sort of wicker-work contrivance, somewhat similar to those used by</w:t>
        <w:br/>
        <w:t>French porters, and so adjusted with straps that the weight bore</w:t>
        <w:br/>
        <w:t>directly down on the shoulders. It was astonishing to see what loads</w:t>
        <w:br/>
        <w:t>these men could carry over such a road; and it really seemed</w:t>
        <w:br/>
        <w:t>inconsistent with their indolent character, that they should perform, so</w:t>
        <w:br/>
        <w:t>actively, such prodigious feats of labor. Two hundred and fifty pounds</w:t>
        <w:br/>
        <w:t>weight was an average load for a man to walk off with, doing the</w:t>
        <w:br/>
        <w:t>twenty-five miles to Panama in a day and a half, and some men carried as</w:t>
        <w:br/>
        <w:t>much as three hundred pounds. They were well made, and muscular though</w:t>
        <w:br/>
        <w:t>not large men, and were apparently more of the Negro than the Indian.</w:t>
        <w:br/>
        <w:br/>
        <w:t>The journey to Panama was generally performed on mules, but frequently</w:t>
        <w:br/>
        <w:t>on foot; and as the rest of our party intended to walk, I determined</w:t>
        <w:br/>
        <w:t>also to forego the luxury of a mule; so, having engaged men to carry our</w:t>
        <w:br/>
        <w:t>baggage, we set out about two o’clock in the afternoon.</w:t>
        <w:br/>
        <w:br/>
        <w:t>The weather was fine, and for a short distance out of Cruces the road</w:t>
        <w:br/>
        <w:t>was easy enough, and we were beginning to think we should have a</w:t>
        <w:br/>
        <w:t>pleasant journey; but we were very soon undeceived, for it commenced to</w:t>
        <w:br/>
        <w:t>rain in the usual style, and the road became most dreadful. It was a</w:t>
        <w:br/>
        <w:t>continual climb over the rocky beds of precipitous gullies, the gully</w:t>
        <w:br/>
        <w:t>itself perhaps ten or twelve feet deep, and the dense wood on each side</w:t>
        <w:br/>
        <w:t>meeting overhead, so that no fresh air relieved one in toiling along. We</w:t>
        <w:br/>
        <w:t>could generally see rocks sticking up out of the water, on which to put</w:t>
        <w:br/>
        <w:t>our feet, but we were occasionally, for a considerable distance, up to</w:t>
        <w:br/>
        <w:t>the knees in water and mud.</w:t>
        <w:br/>
        <w:br/>
        <w:t>The steep banks on each side of us were so close together, that in many</w:t>
        <w:br/>
        <w:t>places two packed mules could not pass each other; sometimes, indeed,</w:t>
        <w:br/>
        <w:t>even a single mule got jammed by the trunk projecting on either side of</w:t>
        <w:br/>
        <w:t>him. It was a most fatiguing walk. When it did not rain, the heat was</w:t>
        <w:br/>
        <w:t>suffocating; and when it rained, it poured.</w:t>
        <w:br/>
        <w:br/>
        <w:t>There was a place called the “Half-way House,” to which we looked</w:t>
        <w:br/>
        <w:t>forward anxiously as the end of our day’s journey; and as it was kept by</w:t>
        <w:br/>
        <w:t>an American, we expected to find it a comparatively comfortable place.</w:t>
        <w:br/>
        <w:t>But our disappointment was great, when about dark, we arrived at this</w:t>
        <w:br/>
        <w:t>half-way house, and found it to be a miserable little tent, not much</w:t>
        <w:br/>
        <w:t>more than twelve feet square.</w:t>
        <w:br/>
        <w:br/>
        <w:t>On entering we found some eight or ten travelers in the same plight as</w:t>
        <w:br/>
        <w:t>ourselves, tired, hungry, wet through, and with aching limbs. The only</w:t>
        <w:br/>
        <w:t>furniture in the tent consisted of a rough table three feet long, and</w:t>
        <w:br/>
        <w:t>three cots. The ground was all wet and sloppy, and the rain kept</w:t>
        <w:br/>
        <w:t>dropping through the canvas overhead. There were only two plates, and</w:t>
        <w:br/>
        <w:t>two knives and forks in the establishment, so we had to pitch into the</w:t>
        <w:br/>
        <w:t>salt pork and beans two at a time, while the rest of the crowd stood</w:t>
        <w:br/>
        <w:t>round and looked at us; for the cots were the only seats in the place,</w:t>
        <w:br/>
        <w:t>and they were so rickety that not more than two men could sit on them</w:t>
        <w:br/>
        <w:t>at a time.</w:t>
        <w:br/>
        <w:br/>
        <w:t>More travelers continued to arrive; and as the prospect of a night in</w:t>
        <w:br/>
        <w:t>such a place was so exceedingly dismal, I persuaded our party to return</w:t>
        <w:br/>
        <w:t>about half a mile to a native hut which we had passed on the road, to</w:t>
        <w:br/>
        <w:t>take our chance of what accommodation we could get there. We soon</w:t>
        <w:br/>
        <w:t>arranged with the woman, who seemed to be the only inhabitant of the</w:t>
        <w:br/>
        <w:t>house, to allow us to sleep in it; and as we were all thoroughly soaked,</w:t>
        <w:br/>
        <w:t>every sort of waterproof coat having proved equally useless after the</w:t>
        <w:br/>
        <w:t>few days’ severe trial we had given them, we looked out anxiously for</w:t>
        <w:br/>
        <w:t>any of the natives coming along with our trunks.</w:t>
        <w:br/>
        <w:br/>
        <w:t>In the meantime I borrowed a towel from the old woman of the shanty; and</w:t>
        <w:br/>
        <w:t>as it was now fair, I went into the bush, and got one of our two</w:t>
        <w:br/>
        <w:t>sailors, who had stuck by us, to rub me down as hard as he could. This</w:t>
        <w:br/>
        <w:t>entirely removed all pain and stiffness; and though I had to put on my</w:t>
        <w:br/>
        <w:t>wet clothes again, I felt completely refreshed.</w:t>
        <w:br/>
        <w:br/>
        <w:t>Not long afterwards a native made his appearance, carrying the trunk of</w:t>
        <w:br/>
        <w:t>one of the party, who very generously supplied us all from it with dry</w:t>
        <w:br/>
        <w:t>clothes, when we betook ourselves to our couches. They were not</w:t>
        <w:br/>
        <w:t>luxurious, being a number of dried hides laid on the floor, as hard as</w:t>
        <w:br/>
        <w:t>so many sheets of iron, and full of bumps and hollows; but they were</w:t>
        <w:br/>
        <w:t>dry, which was all we cared about, for we thought of the poor devils</w:t>
        <w:br/>
        <w:t>sleeping in the mud in the half-way house.</w:t>
        <w:br/>
        <w:br/>
        <w:t>The next morning, as we proceeded on our journey, the road gradually</w:t>
        <w:br/>
        <w:t>improved as the country became more open. We were much refreshed by a</w:t>
        <w:br/>
        <w:t>light breeze off the sea, which we found a very agreeable change from</w:t>
        <w:br/>
        <w:t>the damp and suffocating heat of the forest; and about mid-day, after a</w:t>
        <w:br/>
        <w:t>pleasant forenoon’s walk, we strolled into the city of Panama.</w:t>
        <w:br/>
        <w:br/>
        <w:br/>
        <w:br/>
        <w:br/>
      </w:r>
    </w:p>
    <w:p>
      <w:r>
        <w:t>Le résumé du livre est : California under Spanish and Mexican rule was a lotus-land of lazy,</w:t>
        <w:br/>
        <w:t>good-natured, hospitable friars, of tame and submissive Indian</w:t>
        <w:br/>
        <w:t>neophytes, of vast savannas swarming with half-wild herds, of orchards</w:t>
        <w:br/>
        <w:t>and gardens, vineyards and olive groves. There was no mining, no</w:t>
        <w:br/>
        <w:t>lumbering, no machinery, no commerce other than a contraband exchange of</w:t>
        <w:br/>
        <w:t>hides and tallow for clothing, merchandise and manufactures. There was</w:t>
        <w:br/>
        <w:t>no art, no science, no literature, no news, save at rare intervals, from</w:t>
        <w:br/>
        <w:t>the outer world. One day was like another from generation to generation.</w:t>
        <w:br/>
        <w:t>Everyone was content with his mode of life or ignorant of any other. War</w:t>
        <w:br/>
        <w:t>never harassed the Franciscans’ drowsy realm, nor ever threatened,</w:t>
        <w:br/>
        <w:t>beyond a few opéra bouffe affairs that began and ended in loud talk and</w:t>
        <w:br/>
        <w:t>bloodless gesticulation.</w:t>
      </w:r>
    </w:p>
    <w:p>
      <w:r>
        <w:t>Les grandes informations du livres sont : {'Titre': 'The gold hunters', 'Auteur': 'J. D. Borthwick', 'Date de publication': 'February 10, 2024 [eBook #72919]', 'Langue': 'English', 'Publication originale': 'NYC: Outing Publishing Company, 1917'}</w:t>
      </w:r>
    </w:p>
    <w:p>
      <w:r>
        <w:t>Le livre contient  101678 mots différents</w:t>
      </w:r>
    </w:p>
    <w:p>
      <w:r>
        <w:t>Le livre contient  353 pages</w:t>
      </w:r>
    </w:p>
    <w:p>
      <w:pPr>
        <w:pStyle w:val="Heading2"/>
      </w:pPr>
      <w:r>
        <w:t>Analyse Chapitre</w:t>
      </w:r>
    </w:p>
    <w:p>
      <w:r>
        <w:t xml:space="preserve">Les mots les plus fréquents sont  Counter({'the': 7466, 'of': 4622, 'and': 3347, 'a': 3026, 'to': 2491, 'in': 2260, 'was': 1813, 'were': 1030, 'as': 1009, 'it': 987, 'with': 889, 'had': 853, 'for': 822, 'which': 811, 'on': 753, 'i': 747, 'that': 702, 'at': 701, 'they': 681, 'their': 671, 'by': 643, 'he': 638, 'or': 620, 'but': 583, 'all': 553, 'his': 550, 'from': 539, 'one': 531, 'is': 528, 'not': 522, 'be': 473, 'very': 450, 'so': 431, 'there': 422, 'we': 379, 'an': 372, 'them': 356, 'up': 353, 'been': 329, 'this': 320, 'who': 315, 'men': 297, 'about': 297, 'have': 293, 'out': 292, 'such': 284, 'no': 277, 'some': 277, 'any': 270, 'more': 256, 'could': 249, 'most': 248, 'other': 248, 'when': 248, 'are': 243, 'would': 243, 'two': 235, 'man': 234, 'being': 210, 'down': 198, 'where': 195, 'only': 195, 's': 191, 'him': 191, 'than': 186, 'time': 185, 'into': 181, 'my': 181, 'place': 174, 'over': 165, 'river': 163, 'way': 163, 'if': 162, 'work': 161, 'much': 161, 'after': 161, 'while': 158, 'many': 156, 'large': 152, 'country': 150, 'great': 150, 'gold': 149, 'found': 149, 'before': 148, 'made': 147, 'three': 145, 'california': 143, 'long': 143, 'day': 141, 'every': 140, 'few': 137, 'however': 135, 'part': 134, 'mines': 132, 'miles': 129, 'miners': 126, 'same': 125, 'good': 123, 'off': 122, 'small': 121, 'little': 121, 'half': 119, 'you': 118, 'water': 118, 'san': 117, 'having': 117, 'our': 114, 'old': 113, 'did': 111, 'feet': 111, 'here': 110, 'themselves': 109, 'each': 109, 'also': 109, 'its': 105, 'those': 104, 'me': 104, 'francisco': 103, 'what': 103, 'through': 101, 'upon': 100, 'gutenberg': 97, 'side': 97, 'might': 95, 'own': 94, 'course': 94, 'under': 93, 'like': 92, 'diggings': 91, 'got': 91, 'seemed': 91, 'well': 90, 'houses': 89, 'bull': 89, 'without': 89, 'project': 88, 'these': 88, 'hundred': 87, 'round': 87, 'house': 85, 'himself': 84, 'city': 84, 'even': 84, 'among': 82, 'us': 82, 'several': 82, 'states': 81, 'though': 81, 'number': 81, 'seen': 81, 'first': 80, 'then': 79, 'new': 78, 'town': 78, 'night': 78, 'still': 78, 'now': 76, 'life': 75, 'whole': 75, 'ground': 74, 'went': 72, 'came': 71, 'sort': 71, 'people': 71, 'quite': 71, 'going': 70, 'looking': 69, 'bear': 69, 'along': 68, 'four': 68, 'bar': 68, 'company': 67, 'another': 67, 'generally': 66, 'americans': 66, 'five': 66, 'places': 66, 'do': 66, 'make': 65, 'nothing': 65, 'should': 65, 'between': 64, 'called': 64, 'till': 64, 'appearance': 64, 'mountains': 64, 'never': 63, 'high': 63, 'state': 61, 'dollars': 61, 'fire': 61, 'cabin': 61, 'days': 60, 'soon': 60, 'far': 60, 'take': 60, 'style': 60, 'last': 60, 'room': 59, 'may': 58, 'mining': 58, 'ever': 58, 'full': 58, 'means': 58, 'different': 58, 'idea': 58, 'numbers': 57, 'has': 57, 'nearly': 57, 'general': 57, 'get': 57, 'see': 57, 'others': 56, 'rest': 56, 'enough': 56, 'fact': 55, 'world': 54, 'again': 54, 'dirt': 54, 'crowd': 53, 'hard': 52, 'just': 52, 'american': 52, '1': 51, 'taken': 51, 'together': 51, 'table': 50, 'next': 49, 'go': 49, 'party': 49, 'set': 49, 'can': 49, 'law': 48, 'worked': 48, 'already': 48, 'morning': 48, 'thought': 48, 'head': 48, 'used': 47, 'mountain': 47, 'rather': 47, 'making': 47, 'working': 47, 'top': 47, 'public': 47, 'claim': 47, 'how': 46, 'trail': 46, 'mexicans': 46, 'white': 46, 'whom': 46, 'saw': 46, 'end': 46, 'across': 45, 'became': 45, 'kept': 45, 'took': 45, 'put': 45, 'usual': 45, 'numerous': 45, 'built': 44, 'too': 44, 'business': 44, 'once': 44, 'six': 44, 'street': 44, 'almost': 43, 'above': 43, 'gambling': 43, 'streets': 43, 'creek': 43, 'parts': 42, 'passengers': 42, 'dozen': 42, 'amount': 41, 'labor': 41, 'population': 41, 'passed': 41, 'distance': 41, 'always': 41, 'left': 41, 'english': 40, 'said': 40, 'arrived': 40, 'hour': 40, 'trees': 40, 'face': 40, 'camp': 40, 'use': 39, 'united': 39, 'within': 39, 'indians': 39, 'away': 38, 'must': 38, 'gave': 38, 'hand': 37, 'mexican': 37, 'rich': 37, 'ten': 37, 'foot': 37, 'french': 37, 'her': 37, 'come': 37, 'road': 37, 'dinner': 37, 'various': 37, 'sacramento': 36, 'fellow': 36, 'find': 36, 'immediately': 36, 'yet': 36, 'mules': 36, 'covered': 36, 'money': 36, 'itself': 36, 'frequently': 36, 'rock': 35, 'works': 35, 'rocks': 35, 'carried': 35, 'manner': 35, 'twenty': 35, 'spot': 35, 'will': 34, 'wild': 34, 'brought': 34, 'less': 34, 'things': 34, 'thing': 34, 'immense': 34, 'hardly': 34, 'individual': 34, 'back': 34, 'around': 33, 'against': 33, 'south': 33, 'perhaps': 33, 'canvas': 33, 'young': 33, 'better': 33, 'chinese': 33, 'point': 33, 'getting': 33, 'best': 33, 'pine': 33, 'york': 32, 'began': 32, 'lay': 32, 'necessary': 32, 'boots': 32, 'pretty': 32, 'say': 32, 'plains': 31, 'natural': 31, 'think': 31, 'middle': 31, 'myself': 31, 'formed': 31, 'red': 31, 'deal': 31, 'thirty': 31, 'taking': 31, 'during': 30, 'hands': 30, 'journey': 30, 'mile': 30, 'bed': 30, 'anything': 30, 'rough': 30, 'know': 30, 'whose': 30, 'heard': 30, 'equally': 30, 'deep': 30, 'hill': 30, 'give': 29, 'received': 29, 'near': 29, 'frenchmen': 29, 'name': 29, 'weather': 29, 'poor': 29, 'tree': 29, 'fifty': 29, 'either': 29, 'looked': 29, 'behind': 29, 'door': 29, 'right': 29, 'property': 29, 'everything': 29, 'land': 28, 'greater': 28, 'chapter': 28, 'felt': 28, 'occasionally': 28, 'stood': 28, 'done': 28, 'case': 28, 'log': 28, 'miner': 27, 'earth': 27, 'common': 27, 'hills': 27, 'wide': 27, 'certain': 27, 'provisions': 27, 'appeared': 27, 'drinking': 27, 'boat': 27, 'merely': 27, 'supposed': 27, 'eight': 27, 'short': 27, 'steep': 27, 'store': 27, 'foundation': 27, 'electronic': 27, 'panama': 26, 'nature': 26, 'keep': 26, 'horses': 26, 'ship': 26, 'below': 26, 'wooden': 26, 'doubt': 26, 'size': 26, 'year': 25, 'knife': 25, 'hours': 25, 'completely': 25, 'reached': 25, 'class': 25, 'laid': 25, 'dress': 25, 'downieville': 25, 'afterwards': 25, 'knew': 25, 'fast': 25, 'she': 25, 'whatever': 25, 'waiting': 25, 'consequently': 25, 'look': 25, 'hotel': 25, 'lost': 25, 'mule': 25, 'outside': 25, 'stones': 25, 'north': 25, 'possible': 25, 'hangtown': 25, 'surface': 25, 'terms': 24, 'years': 24, 'least': 24, 'expected': 24, 'rooms': 24, 'chinamen': 24, 'gradually': 24, 'board': 24, 'opportunity': 24, 'told': 24, 'certainly': 24, 'brandy': 24, 'dry': 24, 'advantage': 24, 'twelve': 24, 'stream': 24, 'piece': 24, 'pay': 24, 'horse': 24, 'remained': 24, 'front': 24, 'e': 24, 'bowie': 23, 'stores': 23, 'met': 23, 'traveling': 23, 'air': 23, 'perfectly': 23, 'order': 23, 'carrying': 23, 'articles': 23, 'tent': 23, 'rain': 23, 'sun': 23, 'heavy': 23, 'hotels': 23, 'bright': 23, 'village': 23, 'scene': 23, 'extent': 23, 'worth': 23, 'blankets': 23, 'kind': 23, 'view': 23, 'nevada': 23, 'early': 22, 'present': 22, 'quartz': 22, 'coming': 22, 'clothes': 22, 'equal': 22, 'paid': 22, 'thousand': 22, 'especially': 22, 'probably': 22, 'character': 22, 'saloons': 22, 'boxes': 22, 'besides': 22, 'happened': 22, 'fresh': 22, 'hold': 22, 'constant': 22, 'considered': 22, 'length': 22, 'banks': 22, 'position': 22, 'supper': 22, 'particularly': 22, 'both': 22, 'return': 22, 'given': 22, 'forty': 22, 'ordinary': 22, 'charge': 22, 'turned': 22, 'distant': 22, 'copyright': 21, 'indian': 21, 'native': 21, 'crowded': 21, 'home': 21, 'chance': 21, 'human': 21, 'passage': 21, 'spent': 21, 'sixty': 21, 'none': 21, 'hats': 21, 'difficulty': 21, 'required': 21, 'keeping': 21, 'bank': 21, 'passing': 21, 'bad': 21, 'question': 21, 'sufficient': 21, 'sitting': 21, 'something': 21, 'open': 21, 'apparently': 21, 'hair': 21, 'game': 21, 'friend': 21, 'weeks': 21, 'rivers': 21, 'degree': 21, 'season': 21, 'arena': 21, 'spanish': 20, 'easy': 20, 'lived': 20, 'trouble': 20, 'fight': 20, 'crowds': 20, 'turn': 20, 'followed': 20, 'cold': 20, 'individuals': 20, 'playing': 20, 'leaving': 20, 'occasion': 20, 'beautiful': 20, 'boats': 20, 'considerable': 20, 'mud': 20, 'fifteen': 20, 'afternoon': 20, 'further': 20, 'dark': 20, 'live': 20, 'exceedingly': 20, 'curious': 20, 'account': 20, 'cabins': 20, 'dollar': 20, 'rats': 20, 'show': 20, 'eyes': 20, 'pack': 20, 'countries': 20, 'flat': 20, 'object': 20, 'license': 19, 'laws': 19, 'war': 19, 'crossed': 19, 'times': 19, 'pick': 19, 'community': 19, 'existence': 19, 'month': 19, 'showed': 19, 'story': 19, 'sleep': 19, 'sufficiently': 19, 'matter': 19, 'parties': 19, 'alongside': 19, 'pass': 19, 'o': 19, 'clock': 19, 'light': 19, 'else': 19, 'mere': 19, 'your': 19, 'close': 19, 'sometimes': 19, 'principal': 19, 'neighbors': 19, 'row': 19, 'flour': 19, 'empty': 19, 'thrown': 19, 'proportion': 19, 'purpose': 19, 'situated': 19, 'camps': 18, 'save': 18, 'nor': 18, 'bars': 18, 'digging': 18, 'sonora': 18, 'sides': 18, 'ready': 18, 'excitement': 18, 'western': 18, 'height': 18, 'accommodation': 18, 'couple': 18, 'stand': 18, 'coat': 18, 'quarters': 18, 'natives': 18, 'variety': 18, 'intended': 18, 'thus': 18, 'wanted': 18, 'accordingly': 18, 'allowed': 18, 'cut': 18, 'black': 18, 'color': 18, 'fair': 18, 'rocky': 18, 'wood': 18, 'effect': 18, 'want': 18, 'easily': 18, 'classes': 18, 'article': 18, 'faces': 18, 'standing': 18, 'lying': 18, 'hung': 18, 'placed': 18, 'washing': 18, 'range': 18, 'summit': 18, 'past': 18, 'agreement': 18, 'yards': 17, 'quickly': 17, 'reach': 17, 'started': 17, 'lynch': 17, 'sorts': 17, 'wealth': 17, 'traveled': 17, 'towards': 17, 'form': 17, 'continued': 17, 'likely': 17, 'living': 17, 'carry': 17, 'knives': 17, 'bottles': 17, 'rate': 17, 'really': 17, 'heat': 17, 'consisted': 17, 'floor': 17, 'performed': 17, 'comfortable': 17, 'shirts': 17, 'favorite': 17, 'moment': 17, 'force': 17, 'horns': 17, 'operation': 17, 'dust': 17, 'lower': 17, 'usually': 17, 'ideas': 17, 'seeing': 17, 'smooth': 17, 'moquelumne': 17, 'original': 16, 'vast': 16, 'pieces': 16, 'often': 16, 'gentleman': 16, 'indeed': 16, 'sure': 16, 'spirit': 16, 'rapid': 16, 'seem': 16, 'society': 16, 'dressed': 16, 'chagres': 16, 'lives': 16, 'trade': 16, 'sea': 16, 'prospect': 16, 'eat': 16, 'evening': 16, 'steamer': 16, 'shape': 16, 'green': 16, 'known': 16, 'sleeping': 16, 'engaged': 16, 'flowers': 16, 'drink': 16, 'doing': 16, 'late': 16, 'fashion': 16, 'straight': 16, 'iron': 16, 'composed': 16, 'lighted': 16, 'killed': 16, 'gone': 16, 'played': 16, 'space': 16, 'particular': 16, 'raised': 16, 'tables': 16, 'quantity': 16, 'alone': 16, 'claims': 16, 'taste': 16, 'operations': 16, 'towns': 16, 'cannot': 16, 'hunter': 16, 'd': 15, 'beyond': 15, 'result': 15, 'weight': 15, 'extraordinary': 15, 'brick': 15, 'buildings': 15, 'run': 15, 'free': 15, 'excepting': 15, 'captain': 15, 'majority': 15, 'fine': 15, 'second': 15, 'minutes': 15, 'consequence': 15, 'beef': 15, 'hot': 15, 'names': 15, 'square': 15, 'box': 15, 'painted': 15, 'filled': 15, 'pleasant': 15, 'removed': 15, 'costume': 15, 'silver': 15, 'death': 15, 'week': 15, 'system': 15, 'help': 15, 'does': 15, 'letters': 15, 'holes': 15, 'neck': 15, 'inches': 15, 'perfect': 15, 'narrow': 15, 'tom': 15, 'committee': 15, 'donations': 15, 'archive': 14, 'travelers': 14, 'energy': 14, 'sight': 14, 'tin': 14, 'body': 14, 'washed': 14, 'tents': 14, 'women': 14, 'stone': 14, 'heaps': 14, 'progress': 14, 'true': 14, 'office': 14, 'horn': 14, 'naturally': 14, 'provided': 14, 'commenced': 14, 'strong': 14, 'eating': 14, 'travel': 14, 'offered': 14, 'safety': 14, 'presented': 14, 'although': 14, 'enjoyed': 14, 'altogether': 14, 'pleasure': 14, 'salt': 14, 'pork': 14, 'music': 14, 'sign': 14, 'monte': 14, 'chiefly': 14, 'gentlemen': 14, 'performances': 14, 'frenchman': 14, 'grizzly': 14, 'crime': 14, 'heads': 14, 'feeling': 14, 'spread': 14, 'bottom': 14, 'level': 14, 'plenty': 14, 'direction': 14, 'valley': 14, 'rolling': 14, 'cargo': 14, 'trademark': 14, 'ebook': 13, 'hunters': 13, 'copy': 13, 'sailors': 13, 'settled': 13, 'splendid': 13, 'value': 13, 'larger': 13, 'sit': 13, 'winter': 13, 'struck': 13, 'route': 13, 'danger': 13, 'action': 13, 'rose': 13, 'bound': 13, 'loose': 13, 'loaded': 13, 'justice': 13, 'returning': 13, 'scarcely': 13, 'burned': 13, 'hope': 13, 'constantly': 13, 'cause': 13, 'entirely': 13, 'wind': 13, 'determined': 13, 'change': 13, 'branches': 13, 'clear': 13, 'enjoyment': 13, 'upper': 13, 'farther': 13, 'personal': 13, 'somewhat': 13, 'average': 13, 'meeting': 13, 'seats': 13, 'arrival': 13, 'colored': 13, 'smoking': 13, 'giving': 13, 'occupation': 13, 'doctor': 13, 'information': 13, 'cases': 13, 'cards': 13, 'sunday': 13, 'card': 13, 'rapidly': 13, 'sat': 13, 'line': 13, 'broken': 13, 'enormous': 13, 'according': 13, 'profession': 13, 'civilized': 13, 'utmost': 13, 'following': 13, 'forms': 13, 'walking': 13, 'neighborhood': 13, 'southern': 13, 'difficult': 13, 'logs': 13, 'led': 13, 'murder': 13, '3': 13, 'bridge': 13, 'literary': 13, 'start': 12, 'rights': 12, 'clothing': 12, 'discovered': 12, 'months': 12, 'finding': 12, 'bay': 12, 'bought': 12, 'active': 12, 'fever': 12, 'driving': 12, 'appear': 12, 'bread': 12, 'call': 12, 'succeeded': 12, 'ham': 12, 'leave': 12, 'revolver': 12, 'worn': 12, 'pots': 12, 'addition': 12, 'person': 12, 'persons': 12, 'respect': 12, 'luxurious': 12, 'beans': 12, 'current': 12, 'unless': 12, 'worse': 12, 'ourselves': 12, 'opened': 12, 'seven': 12, 'shoulders': 12, 'throughout': 12, 'display': 12, 'handsome': 12, 'putting': 12, 'northern': 12, 'shirt': 12, 'service': 12, 'wore': 12, 'lot': 12, 'greatest': 12, 'remains': 12, 'possessed': 12, 'hear': 12, 'solid': 12, 'regular': 12, 'pair': 12, 'power': 12, 'gamblers': 12, 'containing': 12, 'stage': 12, 'connected': 12, 'play': 12, 'huge': 12, 'access': 12, 'cross': 12, 'neither': 12, 'f': 12, 'directions': 12, 'history': 12, 'running': 12, 'throwing': 12, 'visit': 12, 'ranch': 12, 'cage': 12, 'snow': 12, 'located': 11, 'using': 11, 'picture': 11, 'intervals': 11, 'managed': 11, 'acquired': 11, 'unusual': 11, 'wash': 11, 'america': 11, 'shovel': 11, 'since': 11, 'shops': 11, 'quiet': 11, 'punishment': 11, 'influence': 11, 'inhabitants': 11, 'satisfied': 11, 'signs': 11, 'subject': 11, 'rendered': 11, 'allow': 11, 'conversation': 11, 'reaching': 11, 'finished': 11, 'pistols': 11, 'pistol': 11, 'crossing': 11, 'dirty': 11, 'waters': 11, 'enjoy': 11, 'tobacco': 11, 'saying': 11, 'miserable': 11, 'owner': 11, 'mass': 11, 'specimens': 11, 'obliged': 11, 'pipe': 11, 'opposite': 11, 'confined': 11, 'rifles': 11, 'race': 11, 'become': 11, 'evident': 11, 'daylight': 11, 'thin': 11, 'beds': 11, 'sold': 11, 'woman': 11, 'meantime': 11, 'dried': 11, 'erected': 11, 'inside': 11, 'future': 11, 'restaurants': 11, 'food': 11, 'experience': 11, 'proper': 11, 'ran': 11, 'broke': 11, 'brown': 11, 'boarding': 11, 'remarkable': 11, 'drawn': 11, 'dead': 11, 'blue': 11, 'pipes': 11, 'makes': 11, 'tea': 11, 'peculiar': 11, 'apparent': 11, 'move': 11, 'returned': 11, 'rushed': 11, 'latter': 11, 'receiving': 11, 'execution': 11, 'rope': 11, 'trying': 11, 'extensive': 11, 'marysville': 11, 'bring': 11, 'thinking': 11, 'ascent': 11, 'masses': 11, 'depth': 11, 'step': 11, 'animal': 11, 'believe': 11, 'summer': 11, 'fork': 11, 'express': 11, 'asked': 11, 'mine': 11, 'paragraph': 11, 'www': 10, 'mode': 10, 'surrounding': 10, '000': 10, 'soil': 10, 'stories': 10, 'spring': 10, 'actual': 10, 'atlantic': 10, 'strange': 10, 'quarter': 10, 'pursuit': 10, 'social': 10, 'provide': 10, 'conspicuous': 10, 'useful': 10, 'drunk': 10, 'superior': 10, 'limited': 10, 'cent': 10, 'because': 10, 'success': 10, 'actually': 10, 'respectable': 10, 'selling': 10, 'forest': 10, 'ocean': 10, 'able': 10, 'let': 10, 'useless': 10, 'saved': 10, 'ashore': 10, 'fate': 10, 'fare': 10, 'killing': 10, 'instead': 10, 'tried': 10, 'scenery': 10, 'shade': 10, 'watch': 10, 'wet': 10, 'seventy': 10, 'inclined': 10, 'attempt': 10, 'circumstances': 10, 'yankee': 10, 'occupied': 10, 'occasional': 10, 'lady': 10, 'condition': 10, 'intense': 10, 'inch': 10, 'walk': 10, 'comparatively': 10, 'flannel': 10, 'paper': 10, 'principle': 10, 'fell': 10, 'former': 10, 'independent': 10, 'voyage': 10, 'drawing': 10, 'friends': 10, 'exception': 10, 'expression': 10, 'succession': 10, 'polished': 10, 'sum': 10, 'slightest': 10, 'gorgeous': 10, 'interest': 10, 'goods': 10, 'hollow': 10, 'caught': 10, 'thick': 10, 'shooting': 10, 'walls': 10, 'atmosphere': 10, 'confidence': 10, 'keeper': 10, 'wages': 10, 'extreme': 10, 'otherwise': 10, 'important': 10, 'price': 10, 'sharp': 10, 'chain': 10, 'building': 10, 'process': 10, 'established': 10, 'mind': 10, 'surrounded': 10, 'communication': 10, 'direct': 10, 'climbing': 10, 'ravines': 10, 'practice': 10, 'hat': 10, 'forth': 10, 'nose': 10, 'foster': 10, 'refund': 10, 'anywhere': 9, 'org': 9, 'available': 9, 'lazy': 9, 'post': 9, 'deserted': 9, 'soft': 9, 'handed': 9, 'wait': 9, 'pan': 9, 'nations': 9, 'education': 9, 'per': 9, 'comfort': 9, 'prepared': 9, 'fancied': 9, 'amusement': 9, 'isthmus': 9, 'reason': 9, 'band': 9, 'beginning': 9, 'appointed': 9, 'vessels': 9, 'daily': 9, 'hunting': 9, 'civilization': 9, 'experienced': 9, 'wagons': 9, 'protection': 9, 'seized': 9, 'furniture': 9, 'longer': 9, 'sense': 9, 'materials': 9, 'hundreds': 9, 'buying': 9, 'forks': 9, 'pocket': 9, 'contrivances': 9, 'imagination': 9, 'held': 9, 'shore': 9, 'celebrated': 9, 'amusing': 9, 'innumerable': 9, 'cruces': 9, 'employed': 9, 'magnificent': 9, 'ahead': 9, 'bushes': 9, 'render': 9, 'establishment': 9, 'corner': 9, 'supplied': 9, 'loss': 9, 'settlement': 9, 'suit': 9, 'knowing': 9, 'roof': 9, 'anxious': 9, 'spoke': 9, 'worst': 9, 'similar': 9, 'climb': 9, 'stuck': 9, 'wall': 9, 'portion': 9, 'respects': 9, 'church': 9, 'greatly': 9, 'slight': 9, 'conducted': 9, 'freely': 9, 'occasions': 9, 'stock': 9, 'exactly': 9, 'fortunately': 9, 'supplies': 9, 'immediate': 9, 'entered': 9, 'harbor': 9, 'collection': 9, 'support': 9, 'served': 9, 'valuable': 9, 'description': 9, 'extremely': 9, 'suspended': 9, 'tell': 9, 'suddenly': 9, 'drinks': 9, 'marked': 9, 'forming': 9, 'savage': 9, 'steadily': 9, 'england': 9, 'ask': 9, 'existed': 9, 'asking': 9, 'third': 9, 'mail': 9, 'fall': 9, 'companies': 9, 'performing': 9, 'cultivation': 9, 'complete': 9, 'seat': 9, 'roads': 9, 'navigation': 9, 'section': 9, 'tops': 9, 'slate': 9, 'diameter': 9, 'supply': 9, 'method': 9, 'rifle': 9, 'nearest': 9, 'yuba': 9, 'flowed': 9, 'center': 9, 'efforts': 9, 'committed': 9, 'quantities': 9, 'ice': 9, 'spectators': 9, 'ring': 9, 'including': 9, 'agree': 9, 'cost': 8, 'enter': 8, 'coast': 8, 'foreigners': 8, 'occurred': 8, 'pounds': 8, 'ships': 8, 'rush': 8, 'speech': 8, 'necessity': 8, 'main': 8, 'industry': 8, 'proved': 8, 'aside': 8, 'shanties': 8, 'fitted': 8, 'notice': 8, 'cities': 8, 'judge': 8, 'richest': 8, 'flood': 8, 'totally': 8, 'mexico': 8, 'interior': 8, 'saloon': 8, 'german': 8, 'afford': 8, 'difference': 8, 'opinion': 8, 'imagined': 8, 'breakfast': 8, 'secured': 8, 'mostly': 8, 'bill': 8, 'sport': 8, 'takes': 8, 'big': 8, 'represented': 8, 'assumed': 8, 'coats': 8, 'difficulties': 8, 'pans': 8, 'wretched': 8, 'losing': 8, 'benefit': 8, 'delight': 8, 'growth': 8, 'objects': 8, 'overhanging': 8, 'scotch': 8, 'flag': 8, 'prevent': 8, 'whether': 8, 'fully': 8, 'declared': 8, 'climate': 8, 'fortunate': 8, 'wooded': 8, 'coffee': 8, 'landlord': 8, 'stages': 8, 'desire': 8, 'moved': 8, 'rains': 8, 'opposition': 8, 'competition': 8, 'revolvers': 8, 'wrong': 8, 'single': 8, 'projecting': 8, 'hollows': 8, 'forenoon': 8, 'brightly': 8, 'sundays': 8, 'cigars': 8, 'smoke': 8, 'remain': 8, 'afforded': 8, 'private': 8, 'apt': 8, 'treatment': 8, 'posted': 8, 'read': 8, 'suffered': 8, 'dealer': 8, 'sugar': 8, 'word': 8, 'entrance': 8, 'becomes': 8, 'gained': 8, 'paris': 8, 'presenting': 8, 'invariably': 8, 'barrel': 8, 'shoulder': 8, 'steamboats': 8, 'collected': 8, 'beautifully': 8, 'coin': 8, 'caused': 8, 'walked': 8, 'due': 8, 'follow': 8, 'employment': 8, 'distinguish': 8, 'steam': 8, 'kinds': 8, 'exhibition': 8, 'ball': 8, 'cattle': 8, 'revolution': 8, 'showing': 8, 'stockton': 8, 'wheels': 8, 'escape': 8, 'seldom': 8, 'joined': 8, 'pot': 8, 'camped': 8, 'hired': 8, 'brush': 8, 'jury': 8, 'trails': 8, 'villages': 8, 'higher': 8, 'visited': 8, 'criminal': 8, 'vigilance': 8, 'associated': 8, 'hind': 8, 'fee': 8, 'check': 7, 'distributed': 7, '_': 7, 'rule': 7, 'news': 7, 'loud': 7, 'merchants': 7, 'enterprise': 7, 'named': 7, 'discovery': 7, 'precious': 7, '1851': 7, 'speaking': 7, 'capable': 7, 'charged': 7, 'steamers': 7, 'golden': 7, 'dug': 7, 'luxury': 7, 'armed': 7, 'exhausted': 7, 'prospecting': 7, 'rubbish': 7, 'clean': 7, 'measure': 7, 'domestic': 7, '5': 7, 'growing': 7, 'cape': 7, 'clearing': 7, 'thousands': 7, 'trains': 7, 'assortment': 7, 'union': 7, 'sick': 7, 'shouting': 7, 'rushing': 7, 'fear': 7, 'raw': 7, 'isolated': 7, 'capital': 7, 'headed': 7, 'busy': 7, 'handled': 7, 'papers': 7, 'skin': 7, 'stowed': 7, 'dense': 7, 'striking': 7, 'colors': 7, 'rise': 7, 'pull': 7, 'pile': 7, 'notwithstanding': 7, 'slow': 7, 'share': 7, 'spend': 7, 'disposed': 7, 'improved': 7, 'gorgona': 7, 'low': 7, 'vain': 7, 'hitherto': 7, 'continual': 7, 'points': 7, 'branch': 7, 'entering': 7, 'de': 7, 'gay': 7, 'dresses': 7, 'noise': 7, 'protected': 7, 'produce': 7, 'ornamental': 7, 'stiff': 7, 'attention': 7, 'lines': 7, 'possibly': 7, 'pleased': 7, 'institution': 7, 'whisky': 7, 'stuff': 7, 'increased': 7, 'drunken': 7, 'rows': 7, 'circular': 7, 'assembled': 7, 'george': 7, 'nation': 7, 'window': 7, 'ample': 7, 't': 7, 'characters': 7, 'prevailed': 7, 'possession': 7, 'ceremony': 7, 'moreover': 7, 'distress': 7, 'glass': 7, 'fortune': 7, 'tied': 7, 'contrary': 7, 'californians': 7, 'admit': 7, 'stands': 7, 'finally': 7, 'pace': 7, 'scale': 7, 'mirrors': 7, 'shown': 7, 'period': 7, 'groups': 7, 'bit': 7, 'ragged': 7, 'shovels': 7, 'horsemen': 7, 'animals': 7, 'suppose': 7, 'trousers': 7, 'hanging': 7, 'immensely': 7, 'mixed': 7, 'greasy': 7, 'cloth': 7, 'nevertheless': 7, 'hopes': 7, 'custom': 7, 'divided': 7, 'heap': 7, 'purposes': 7, 'admitted': 7, 'presence': 7, 'perpendicular': 7, 'rested': 7, 'obtained': 7, 'drivers': 7, 'distribution': 7, 'wagon': 7, 'unnecessary': 7, 'unknown': 7, 'apartment': 7, 'flames': 7, 'wherever': 7, 'members': 7, 'flags': 7, 'abode': 7, 'solitude': 7, 'coaches': 7, 'accomplished': 7, 'owners': 7, 'mountainous': 7, 'bearing': 7, 'train': 7, 'wants': 7, 'stop': 7, 'descent': 7, 'ravine': 7, 'hole': 7, 'rags': 7, 'storekeeper': 7, 'gravel': 7, 'dam': 7, 'tribe': 7, 'learned': 7, 'dogs': 7, 'elaborate': 7, 'coyote': 7, 'partner': 7, 'winding': 7, 'feelings': 7, 'nigger': 7, 'driven': 7, 'battle': 7, 'missourians': 7, 'permission': 7, 'blackened': 7, 'fallen': 7, 'species': 7, '2': 7, 'grand': 7, 'illinois': 7, 'scott': 7, 'adventures': 7, 'murders': 7, 'rolled': 7, 'evidently': 7, 'riding': 7, 'interesting': 7, '4': 7, 'vein': 7, 'except': 7, 'fought': 7, 'ferry': 7, 'dance': 7, 'sword': 7, 'u': 7, 'distributing': 7, 'copies': 7, 'ebooks': 7, 'included': 6, 'j': 6, 'outing': 6, 'government': 6, 'official': 6, 'dig': 6, 'lucky': 6, 'populous': 6, 'gardener': 6, 'homes': 6, 'abandoned': 6, 'lawyers': 6, 'china': 6, 'germans': 6, 'touch': 6, 'dignity': 6, 'grew': 6, 'popular': 6, 'rude': 6, 'informed': 6, 'ashes': 6, 'safe': 6, 'belief': 6, 'flumes': 6, 'valleys': 6, 'amusements': 6, 'devil': 6, 'field': 6, 'disappointment': 6, 'frequent': 6, 'highest': 6, 'effects': 6, 'absence': 6, 'instances': 6, 'written': 6, 'sought': 6, 'speed': 6, 'emigration': 6, 'commence': 6, 'sailing': 6, 'tedious': 6, 'sake': 6, 'devoted': 6, 'deck': 6, 'onions': 6, 'command': 6, 'lowest': 6, 'delightful': 6, 'contempt': 6, 'drop': 6, 'wish': 6, 'avoid': 6, 'island': 6, 'roll': 6, 'mouth': 6, 'huts': 6, 'concealed': 6, 'raining': 6, 'heavily': 6, 'cleared': 6, 'humor': 6, 'catching': 6, 'shelves': 6, 'oppressive': 6, 'care': 6, 'fellows': 6, 'pitch': 6, 'sunshine': 6, 'inhabited': 6, 'packed': 6, 'severe': 6, 'impassable': 6, 'slept': 6, 'disadvantage': 6, 'age': 6, 'backs': 6, 'precipitous': 6, 'proceeded': 6, 'inferior': 6, 'displayed': 6, 'converted': 6, 'buy': 6, 'supported': 6, 'dog': 6, 'national': 6, 'liquor': 6, 'enterprising': 6, 'professional': 6, 'fashionable': 6, 'please': 6, 'knowledge': 6, 'suggested': 6, 'dispersed': 6, 'fortnight': 6, 'alarm': 6, 'bodily': 6, 'ribs': 6, 'offering': 6, 'talking': 6, 'amid': 6, 'badly': 6, 'described': 6, 'circumstance': 6, 'englishman': 6, 'practical': 6, 'bell': 6, 'bet': 6, 'awful': 6, 'brushwood': 6, 'piles': 6, 'mark': 6, 'scattered': 6, 'expense': 6, 'steps': 6, 'cents': 6, 'shilling': 6, 'resort': 6, 'exhibited': 6, 'prices': 6, 'attached': 6, 'fortunes': 6, 'picks': 6, 'audience': 6, 'superiority': 6, 'respective': 6, 'wheel': 6, 'leg': 6, 'jew': 6, 'thickly': 6, 'pitched': 6, 'picking': 6, 'cast': 6, 'sky': 6, 'purple': 6, 'indulged': 6, 'appearing': 6, 'occupying': 6, 'showy': 6, 'betting': 6, 'elsewhere': 6, 'cigaritas': 6, 'stretched': 6, 'bets': 6, 'credit': 6, 'laboring': 6, 'exclusively': 6, 'gives': 6, 'appears': 6, 'luck': 6, 'gain': 6, 'distinct': 6, 'struggle': 6, 'insure': 6, 'smart': 6, 'requisite': 6, 'expenditure': 6, 'rank': 6, 'laying': 6, 'instance': 6, 'cocktails': 6, 'capacity': 6, 'calculated': 6, 'arrangements': 6, 'delighted': 6, 'windows': 6, 'owing': 6, 'burning': 6, 'italian': 6, 'singular': 6, 'unfortunate': 6, 'resting': 6, 'railway': 6, 'turning': 6, 'cotton': 6, 'destruction': 6, 'shouts': 6, 'citizens': 6, 'receive': 6, 'duties': 6, 'balls': 6, 'lose': 6, 'alive': 6, 'mission': 6, 'reduced': 6, 'beauty': 6, 'modern': 6, 'break': 6, 'waves': 6, 'commercial': 6, 'sound': 6, 'importance': 6, 'exploits': 6, 'hearts': 6, 'caloma': 6, 'ridiculous': 6, 'plain': 6, 'feel': 6, 'finest': 6, 'patches': 6, 'distinctly': 6, 'gradual': 6, 'pines': 6, 'flats': 6, 'bare': 6, 'words': 6, 'supplying': 6, 'sticks': 6, 'arms': 6, 'shot': 6, 'shafts': 6, 'panful': 6, 'wales': 6, 'removing': 6, 'middletown': 6, 'legs': 6, 'waist': 6, 'squaws': 6, 'conical': 6, 'sketch': 6, 'intending': 6, 'addressing': 6, 'hillside': 6, 'fancy': 6, 'favorable': 6, 'yield': 6, 'consisting': 6, 'cheered': 6, 'acting': 6, 'formation': 6, 'partners': 6, 'choice': 6, 'gulch': 6, 'teeth': 6, 'sacks': 6, 'grizzlies': 6, 'paws': 6, 'oak': 6, 'king': 6, 'pale': 6, 'expressed': 6, 'ridge': 6, 'entire': 6, 'compliance': 6, 'bridges': 6, 'fore': 6, 'bulls': 6, 'fury': 6, 'andres': 6, 'lasso': 6, 'medium': 6, '6': 6, 'ruxton': 6, 'c': 6, 'ed': 6, 'distribute': 6, 'comply': 6, 'tax': 6, 'anyone': 5, 'online': 5, 'language': 5, 'publishing': 5, 'produced': 5, 'merchandise': 5, 'art': 5, 'affairs': 5, 'foreign': 5, 'seas': 5, 'officer': 5, 'build': 5, 'colonel': 5, 'region': 5, 'producing': 5, 'potatoes': 5, 'fields': 5, 'ceased': 5, 'flocked': 5, 'varied': 5, 'cooked': 5, 'gets': 5, 'european': 5, 'stake': 5, 'self': 5, 'added': 5, 'sand': 5, 'incredible': 5, 'scarce': 5, 'doubted': 5, 'steady': 5, 'standard': 5, 'chose': 5, 'toil': 5, 'real': 5, 'knows': 5, 'administered': 5, 'prompt': 5, 'changed': 5, 'swept': 5, 'imported': 5, 'refinement': 5, 'reading': 5, 'material': 5, 'events': 5, 'chosen': 5, 'sudden': 5, 'previous': 5, 'despatched': 5, 'west': 5, 'accounts': 5, 'peculiarly': 5, 'mutual': 5, 'load': 5, 'vessel': 5, 'temporary': 5, 'gale': 5, 'understand': 5, 'dreadful': 5, 'sizes': 5, 'cruising': 5, 'cook': 5, 'stove': 5, 'knees': 5, 'meaning': 5, 'cool': 5, 'bows': 5, 'highly': 5, 'fish': 5, 'wear': 5, 'absolutely': 5, 'equipped': 5, 'ingenious': 5, 'cholera': 5, 'preferred': 5, 'imagine': 5, 'am': 5, 'landing': 5, 'dangerous': 5, 'muddy': 5, 'shortly': 5, 'brilliant': 5, 'stopping': 5, 'hungry': 5, 'favor': 5, 'impossible': 5, 'consequences': 5, 'kitchen': 5, 'cooking': 5, 'mercy': 5, 'violent': 5, 'rice': 5, 'bloody': 5, 'muss': 5, 'pacific': 5, 'intently': 5, 'leading': 5, 'damages': 5, 'glad': 5, 'excuse': 5, 'encountered': 5, 'violence': 5, 'contrivance': 5, 'trunk': 5, 'forward': 5, 'persuaded': 5, 'trial': 5, 'squibs': 5, 'lies': 5, 'architecture': 5, 'crevices': 5, 'seems': 5, 'varying': 5, 'prominent': 5, 'asleep': 5, 'eaten': 5, 'total': 5, 'characteristic': 5, 'fights': 5, 'proceedings': 5, 'procession': 5, 'shipped': 5, 'rid': 5, 'degrees': 5, 'need': 5, 'bottle': 5, 'stranger': 5, 'accepted': 5, 'powder': 5, 'secure': 5, 'sheet': 5, 'sandy': 5, 'ago': 5, 'neat': 5, 'presently': 5, 'gigantic': 5, 'specimen': 5, 'extravagant': 5, 'decorated': 5, 'occupations': 5, 'compass': 5, 'executed': 5, 'prosperity': 5, 'willing': 5, 'term': 5, 'pantaloons': 5, 'equipment': 5, 'double': 5, 'frying': 5, 'chattering': 5, 'collect': 5, 'brass': 5, 'runners': 5, 'doors': 5, 'goes': 5, 'watching': 5, 'mob': 5, 'slop': 5, 'becoming': 5, 'consider': 5, 'silk': 5, 'tight': 5, 'satin': 5, 'gracefully': 5, 'waistcoat': 5, 'prevailing': 5, 'ladies': 5, 'female': 5, 'features': 5, 'strongly': 5, 'spree': 5, 'gambler': 5, 'ruffians': 5, 'eye': 5, 'vision': 5, 'concerned': 5, 'placing': 5, 'simple': 5, 'uncommon': 5, 'exposed': 5, 'robberies': 5, 'continually': 5, 'cocktail': 5, 'possess': 5, 'demand': 5, 'dutchmen': 5, 'dreamed': 5, 'evil': 5, 'freedom': 5, 'phrase': 5, 'increasing': 5, 'improving': 5, 'channel': 5, 'exercise': 5, 'obtain': 5, 'merit': 5, 'physical': 5, 'strength': 5, 'considering': 5, 'experiences': 5, 'mysterious': 5, 'dined': 5, 'stated': 5, 'extra': 5, 'keepers': 5, 'dexterity': 5, 'champagne': 5, 'theatre': 5, 'exciting': 5, 'decidedly': 5, 'bringing': 5, 'pump': 5, 'quietly': 5, 'grace': 5, 'saddle': 5, 'newspapers': 5, 'sentence': 5, 'impressed': 5, 'magician': 5, 'organized': 5, 'enthusiastic': 5, 'uniform': 5, 'firemen': 5, 'engine': 5, 'boiling': 5, 'wealthy': 5, 'remote': 5, 'oaks': 5, 'hilly': 5, 'rainy': 5, 'try': 5, 'letting': 5, 'resistance': 5, 'admiration': 5, 'skill': 5, 'preparing': 5, 'shaped': 5, 'inasmuch': 5, 'teams': 5, 'oh': 5, 'holding': 5, 'comes': 5, 'opportunities': 5, 'temperature': 5, 'disappearing': 5, 'grass': 5, 'peaks': 5, 'violently': 5, 'roadside': 5, 'clapboard': 5, 'pumps': 5, 'buckets': 5, 'outward': 5, 'bones': 5, 'belonged': 5, 'yielded': 5, 'sunk': 5, 'series': 5, 'concluded': 5, 'noon': 5, 'wandering': 5, 'fond': 5, 'starvation': 5, 'providing': 5, 'shorter': 5, 'recover': 5, 'whip': 5, 'applause': 5, 'raise': 5, 'intensely': 5, 'lead': 5, 'lie': 5, 'rising': 5, 'camping': 5, 'rays': 5, 'leathern': 5, 'mechanical': 5, 'beard': 5, 'contact': 5, 'witnessing': 5, 'genius': 5, 'inconvenience': 5, 'act': 5, 'begged': 5, 'sent': 5, 'decision': 5, 'uncommonly': 5, 'shall': 5, 'sketching': 5, 'additional': 5, 'habitation': 5, 'master': 5, 'editions': 5, 'displaying': 5, 'dining': 5, 'desperate': 5, 'lofty': 5, 'trap': 5, 'solitary': 5, 'boarded': 5, 'realize': 5, 'wheeled': 5, 'posts': 5, 'stopped': 5, 'saddles': 5, 'wife': 5, 'century': 5, 'accounted': 5, 'duty': 5, 'discernible': 5, 'retained': 5, 'quick': 5, 'robbery': 5, 'warm': 5, 'wing': 5, 'rasters': 5, 'fiddle': 5, 'drowned': 5, 'resources': 5, 'chilians': 5, 'curiosity': 5, 'dancing': 5, 'señorita': 5, 'donate': 5, 'replacement': 5, 'volunteers': 5, 'author': 4, 'borthwick': 4, 'date': 4, 'adventure': 4, 'horace': 4, 'kephart': 4, 'machinery': 4, 'ended': 4, 'overland': 4, 'john': 4, 'sutter': 4, 'permitted': 4, 'picked': 4, '20': 4, 'market': 4, 'roots': 4, 'metal': 4, 'yellow': 4, 'churches': 4, 'emptied': 4, 'everybody': 4, 'estimated': 4, 'italians': 4, 'babel': 4, 'ability': 4, 'populated': 4, 'determination': 4, 'advantages': 4, 'gate': 4, 'book': 4, 'canals': 4, 'chances': 4, 'extravagance': 4, 'interfere': 4, 'instant': 4, 'twice': 4, 'stirring': 4, 'scoundrels': 4, 'infested': 4, 'crimes': 4, 'wonderful': 4, 'recognized': 4, 'orderly': 4, 'sprung': 4, 'theaters': 4, 'manners': 4, 'research': 4, 'mr': 4, 'lighter': 4, 'fighting': 4, 'tickets': 4, 'moving': 4, 'westward': 4, 'search': 4, 'convenient': 4, 'children': 4, 'accompanied': 4, 'tons': 4, 'tiers': 4, 'farmers': 4, 'doctors': 4, 'nondescript': 4, 'compelled': 4, 'casks': 4, 'smash': 4, 'flimsy': 4, 'comfortably': 4, 'fragments': 4, 'accustomed': 4, 'mess': 4, 'winds': 4, 'rendering': 4, 'occur': 4, 'hook': 4, 'drive': 4, 'weapons': 4, 'dangers': 4, 'india': 4, 'rubber': 4, 'believed': 4, 'blow': 4, 'preventive': 4, 'guessed': 4, 'happy': 4, 'arriving': 4, 'anticipation': 4, 'landed': 4, 'baggage': 4, 'niggers': 4, 'endeavoring': 4, 'convey': 4, 'canoes': 4, 'swede': 4, 'pulling': 4, 'darkness': 4, 'overtook': 4, 'nearer': 4, 'approach': 4, 'match': 4, 'awake': 4, 'discharge': 4, 'health': 4, 'loads': 4, 'consideration': 4, 'sundry': 4, 'location': 4, 'pole': 4, 'negroes': 4, 'countrymen': 4, 'sardines': 4, 'woke': 4, 'finger': 4, 'woods': 4, 'inviting': 4, 'tail': 4, 'resorted': 4, 'submit': 4, 'wicker': 4, 'bore': 4, 'feats': 4, 'negro': 4, 'relieved': 4, 'sticking': 4, 'anxiously': 4, 'rickety': 4, 'arrive': 4, 'arranged': 4, 'bush': 4, 'refreshed': 4, 'cared': 4, 'agreeable': 4, 'damp': 4, 'fiddles': 4, 'singing': 4, 'bells': 4, 'bricks': 4, 'prevails': 4, 'profusion': 4, 'ornaments': 4, 'intermediate': 4, 'coins': 4, 'ends': 4, 'blast': 4, 'stump': 4, 'universal': 4, 'conspicuously': 4, 'sell': 4, 'refreshing': 4, 'dreadfully': 4, 'tough': 4, 'misery': 4, 'truly': 4, 'disgusting': 4, 'californian': 4, 'arrangement': 4, 'mechanics': 4, 'democratic': 4, 'faint': 4, 'prejudices': 4, 'wearing': 4, 'garment': 4, 'motley': 4, 'occurrence': 4, 'customary': 4, 'marched': 4, 'independence': 4, 'orator': 4, 'accident': 4, 'repeat': 4, 'dose': 4, 'interested': 4, 'don': 4, 'treating': 4, 'interrupted': 4, 'filling': 4, 'quality': 4, 'entertained': 4, 'meat': 4, 'excellence': 4, 'spare': 4, 'mentioned': 4, 'oaths': 4, 'sleeves': 4, 'minute': 4, 'quinine': 4, 'interfered': 4, 'peace': 4, 'sweet': 4, 'favored': 4, 'concerns': 4, 'offices': 4, 'abruptly': 4, 'inland': 4, 'bankers': 4, 'oneself': 4, 'boot': 4, 'sprang': 4, 'arm': 4, 'introduced': 4, 'accommodated': 4, 'platform': 4, 'vegetables': 4, 'guns': 4, 'chandeliers': 4, 'frequented': 4, 'enjoying': 4, 'loafing': 4, 'newly': 4, 'tools': 4, 'chinaman': 4, 'streams': 4, 'cracking': 4, 'feather': 4, 'mahogany': 4, 'ace': 4, 'spades': 4, 'voice': 4, 'thinks': 4, 'ankle': 4, 'kicking': 4, 'destroyed': 4, 'beat': 4, 'piled': 4, 'consumption': 4, 'celestials': 4, 'belt': 4, 'thronged': 4, 'betters': 4, 'equality': 4, 'seated': 4, 'wrapped': 4, 'broad': 4, 'judged': 4, 'purse': 4, 'draws': 4, 'concern': 4, 'unfrequented': 4, 'attraction': 4, 'counter': 4, 'elaborately': 4, 'gin': 4, 'mint': 4, 'truth': 4, 'conduct': 4, 'denomination': 4, 'assert': 4, 'reality': 4, 'vigor': 4, 'qualities': 4, 'habits': 4, 'intercourse': 4, 'ale': 4, 'customers': 4, 'shop': 4, 'proprietors': 4, 'profits': 4, 'serving': 4, 'pickles': 4, 'copper': 4, 'curiosities': 4, 'boards': 4, 'studying': 4, 'bills': 4, 'watches': 4, 'edifice': 4, 'brethren': 4, 'stay': 4, 'concerts': 4, 'weapon': 4, 'delivered': 4, 'observed': 4, 'diamond': 4, 'cash': 4, 'coarse': 4, 'brink': 4, 'machine': 4, 'bucket': 4, 'excavations': 4, 'accidents': 4, 'apparatus': 4, 'passer': 4, 'carriages': 4, 'cabs': 4, 'lined': 4, 'fares': 4, 'powers': 4, 'opening': 4, 'commencement': 4, 'waited': 4, 'deeply': 4, 'stray': 4, 'disagreeable': 4, 'answer': 4, 'suggestive': 4, 'risk': 4, 'sooner': 4, 'acted': 4, 'arrested': 4, 'excited': 4, 'control': 4, 'plan': 4, 'mounted': 4, 'tearing': 4, 'throw': 4, 'readiness': 4, 'josé': 4, 'plied': 4, 'spots': 4, 'daring': 4, 'escaped': 4, 'undertaking': 4, 'bold': 4, 'speculation': 4, 'requires': 4, 'parallel': 4, 'joaquin': 4, 'depot': 4, 'navy': 4, 'lumber': 4, 'levee': 4, 'awning': 4, 'placerville': 4, 'genuine': 4, 'creation': 4, 'understood': 4, 'prize': 4, 'passenger': 4, 'shouted': 4, 'galloping': 4, 'horizon': 4, 'chimney': 4, 'clearly': 4, 'sierra': 4, 'baked': 4, 'cream': 4, 'ascending': 4, 'commonly': 4, 'straggling': 4, 'toms': 4, 'hillsides': 4, 'conveyed': 4, 'comparison': 4, 'gang': 4, 'comforts': 4, 'largest': 4, 'knee': 4, 'preserved': 4, 'rocker': 4, 'bench': 4, 'advisable': 4, 'proof': 4, 'motion': 4, 'universally': 4, 'inclination': 4, 'falling': 4, 'eighteen': 4, 'cover': 4, 'cradle': 4, 'readily': 4, 'beefsteaks': 4, 'richness': 4, 'calling': 4, 'neighboring': 4, 'substitute': 4, 'forehead': 4, 'arrows': 4, 'companion': 4, 'acorn': 4, 'arrow': 4, 'reported': 4, 'retreat': 4, 'county': 4, 'excite': 4, 'vivid': 4, 'remarks': 4, 'lands': 4, 'nights': 4, 'sailor': 4, 'coyotes': 4, 'require': 4, 'ultimately': 4, 'destination': 4, 'scorched': 4, 'domain': 4, 'severely': 4, 'enable': 4, 'rugged': 4, 'mankind': 4, 'pike': 4, 'peculiarity': 4, 'witnessed': 4, 'peopled': 4, 'compared': 4, 'regard': 4, 'draw': 4, 'phrenology': 4, 'earnest': 4, 'liberty': 4, 'press': 4, 'witnesses': 4, 'writing': 4, 'largely': 4, 'lately': 4, 'profitable': 4, 'sharing': 4, 'slave': 4, 'dream': 4, 'waiter': 4, 'base': 4, 'slip': 4, 'murderer': 4, 'firm': 4, 'knocked': 4, 'facts': 4, 'cutting': 4, 'breath': 4, 'career': 4, 'lighting': 4, 'affair': 4, 'employ': 4, 'oats': 4, 'barley': 4, 'exact': 4, 'extracted': 4, 'wound': 4, 'dying': 4, 'veins': 4, 'adopted': 4, 'defective': 4, 'sober': 4, 'vehicles': 4, 'unfrequently': 4, 'attempted': 4, 'torn': 4, 'hue': 4, 'desirous': 4, 'familiar': 4, 'inefficiency': 4, 'hanged': 4, 'introduce': 4, 'clothed': 4, 'communities': 4, 'flying': 4, 'dutchman': 4, 'blowing': 4, 'promiscuous': 4, 'regions': 4, 'accessible': 4, 'hurdy': 4, 'gurdy': 4, 'payments': 4, 'roughly': 4, 'threw': 4, 'contained': 4, 'waded': 4, 'assistance': 4, 'flooded': 4, 'tract': 4, 'amphitheater': 4, 'successful': 4, 'tear': 4, 'pen': 4, 'ease': 4, 'savagely': 4, 'spectacle': 4, 'prevented': 4, 'projections': 4, 'cave': 4, 'fashioned': 4, 'dancers': 4, 'columbia': 4, 'lance': 4, 'footmen': 4, 'tunnel': 4, 'created': 4, 'paying': 4, 'records': 4, 'frederick': 4, 'pg': 4, 'creating': 4, 'copying': 4, '8': 4, 'format': 4, 'status': 4, 'holder': 4, 'fees': 4, 'requirements': 4, 'website': 4, 'net': 3, 'file': 3, 'images': 3, 'library': 3, 'edited': 3, 'tame': 3, 'commerce': 3, 'hides': 3, 'manufactures': 3, 'science': 3, 'rare': 3, 'outer': 3, 'generation': 3, 'threatened': 3, 'local': 3, 'establish': 3, 'formerly': 3, 'nine': 3, 'event': 3, 'fix': 3, 'gaze': 3, 'mill': 3, 'james': 3, 'creeks': 3, 'cabbage': 3, 'successfully': 3, 'abroad': 3, 'ledges': 3, 'tales': 3, 'settlements': 3, 'july': 3, 'soldiers': 3, 'wholesale': 3, 'flow': 3, '1849': 3, 'tongues': 3, 'trades': 3, 'vanished': 3, 'honest': 3, 'footing': 3, '49': 3, 'port': 3, 'expensive': 3, 'demands': 3, 'liberal': 3, 'tossed': 3, '99': 3, 'borne': 3, 'development': 3, 'grown': 3, 'idle': 3, 'dissipation': 3, 'leisure': 3, 'hardships': 3, 'conditions': 3, 'desperadoes': 3, 'extemporized': 3, 'verdict': 3, 'replaced': 3, 'issued': 3, 'errors': 3, 'contents': 3, 'page': 3, 'iii': 3, 'portraits': 3, 'acquiring': 3, 'existing': 3, 'pursuits': 3, 'labors': 3, 'border': 3, 'tastes': 3, 'oxen': 3, 'barque': 3, 'emigrants': 3, 'berths': 3, 'distinction': 3, 'engrossed': 3, 'disposition': 3, 'begin': 3, 'breeze': 3, 'frantically': 3, 'precaution': 3, 'luggage': 3, 'adrift': 3, 'promiscuously': 3, 'framework': 3, 'limbs': 3, 'venture': 3, 'jumped': 3, 'join': 3, 'worship': 3, 'kindly': 3, 'crying': 3, 'relief': 3, 'list': 3, 'fill': 3, 'fared': 3, 'discussion': 3, 'horrid': 3, 'elegant': 3, 'packing': 3, 'firing': 3, 'warlike': 3, 'absurd': 3, 'kettles': 3, 'powerful': 3, 'lungs': 3, 'disease': 3, 'combat': 3, 'older': 3, 'utter': 3, 'enclosed': 3, 'sickly': 3, 'exclusive': 3, 'contrast': 3, 'sulky': 3, 'pulled': 3, 'causing': 3, 'requiring': 3, 'torrents': 3, 'cane': 3, 'ruins': 3, 'vegetation': 3, 'fat': 3, 'southerners': 3, 'yorkers': 3, 'laden': 3, 'formidable': 3, 'oars': 3, 'bumping': 3, 'stroke': 3, 'satisfaction': 3, 'bough': 3, 'doomed': 3, 'wherewith': 3, 'hearty': 3, 'eggs': 3, 'densely': 3, 'enlivened': 3, 'overboard': 3, 'listless': 3, 'reply': 3, 'tone': 3, 'mouthful': 3, 'cup': 3, 'exertion': 3, 'shelter': 3, 'climbed': 3, 'reluctantly': 3, 'furiously': 3, 'appeal': 3, 'honor': 3, 'fastened': 3, 'basket': 3, 'leaves': 3, 'slanting': 3, 'swinging': 3, 'calmly': 3, 'heartily': 3, 'wished': 3, 'overwhelming': 3, 'convinced': 3, 'lashed': 3, 'directly': 3, 'astonishing': 3, 'perform': 3, 'actively': 3, 'overhead': 3, 'jammed': 3, 'suffocating': 3, 'plates': 3, 'thoroughly': 3, 'shanty': 3, 'sheets': 3, 'bumps': 3, 'strolled': 3, 'ornamented': 3, 'emigrant': 3, 'drums': 3, 'crackers': 3, 'ringing': 3, 'shining': 3, 'dilapidated': 3, 'mixture': 3, 'blood': 3, 'holidays': 3, 'smoked': 3, 'cigar': 3, 'floating': 3, 'activity': 3, 'descriptions': 3, 'welcome': 3, 'spoken': 3, 'wanting': 3, 'justly': 3, 'stringy': 3, 'sickness': 3, 'deaths': 3, 'attendance': 3, 'attended': 3, 'medicines': 3, 'alarmed': 3, 'ill': 3, 'economy': 3, 'beer': 3, 'corruption': 3, 'en': 3, 'laborers': 3, 'gaunt': 3, 'principles': 3, 'follows': 3, 'refused': 3, 'glory': 3, 'interference': 3, 'absent': 3, 'instruments': 3, 'celebration': 3, 'structure': 3, 'circus': 3, 'miscellaneous': 3, 'villainous': 3, 'farmer': 3, 'attacked': 3, 'poker': 3, 'auction': 3, 'conveying': 3, 'ports': 3, 'recovering': 3, 'pitching': 3, 'scarcity': 3, 'pig': 3, 'steak': 3, 'dish': 3, 'hurry': 3, 'heart': 3, 'greeted': 3, 'watched': 3, 'lengthened': 3, 'trading': 3, 'wardrobe': 3, 'cursing': 3, 'swearing': 3, 'jokes': 3, 'endless': 3, 'inquiries': 3, 'naked': 3, 'widest': 3, 'falls': 3, 'tributary': 3, 'navigable': 3, 'dingy': 3, 'hauled': 3, 'occupy': 3, 'element': 3, 'plaza': 3, 'remaining': 3, 'specified': 3, 'lots': 3, 'defined': 3, 'sweep': 3, 'monopolized': 3, 'principally': 3, 'operated': 3, 'chairs': 3, 'fraternity': 3, 'furnished': 3, 'infinite': 3, 'plentiful': 3, 'weighing': 3, 'source': 3, 'excellent': 3, 'ridiculously': 3, 'splendor': 3, 'gilding': 3, 'strangely': 3, 'compressed': 3, 'observable': 3, 'speculative': 3, 'contingencies': 3, 'flourishing': 3, 'rebuilt': 3, 'walks': 3, 'blocked': 3, 'hurried': 3, 'corners': 3, 'staring': 3, 'beards': 3, 'adhered': 3, 'slung': 3, 'regardless': 3, 'airs': 3, 'pillows': 3, 'speak': 3, 'languages': 3, 'stern': 3, 'shows': 3, 'winning': 3, 'lays': 3, 'smaller': 3, 'sixpence': 3, 'resume': 3, 'strewed': 3, 'replace': 3, 'clo': 3, 'shiploads': 3, 'doubtless': 3, 'ingenuity': 3, 'utterly': 3, 'industrious': 3, 'figured': 3, 'jackets': 3, 'plaited': 3, 'scarlet': 3, 'bags': 3, 'leather': 3, 'englishmen': 3, 'stick': 3, 'incongruous': 3, 'positions': 3, 'generality': 3, 'performers': 3, 'hazy': 3, 'buckskin': 3, 'jolly': 3, 'understanding': 3, 'gaming': 3, 'carcass': 3, 'clad': 3, 'dim': 3, 'humble': 3, 'speedy': 3, 'irish': 3, 'covering': 3, 'decided': 3, 'facilities': 3, 'faro': 3, 'systematic': 3, 'appellation': 3, 'mention': 3, 'abstract': 3, 'pound': 3, 'gentlemanly': 3, 'plainly': 3, 'feature': 3, 'ingredients': 3, 'absinthe': 3, 'pre': 3, 'eminent': 3, 'preserve': 3, 'neighbor': 3, 'temptations': 3, 'prominently': 3, 'expressive': 3, 'pressure': 3, 'enabled': 3, 'deficiency': 3, 'provocation': 3, 'separate': 3, 'quart': 3, 'mixing': 3, 'meats': 3, 'orleans': 3, 'rivalry': 3, 'tumbler': 3, 'yes': 3, 'address': 3, 'rapidity': 3, 'sees': 3, 'confusion': 3, 'wine': 3, 'exhibiting': 3, 'ear': 3, 'shawls': 3, 'grave': 3, 'informing': 3, 'rat': 3, 'ironing': 3, 'bottomed': 3, 'buried': 3, 'rings': 3, 'theatrical': 3, 'pointed': 3, 'barbarians': 3, 'actors': 3, 'opera': 3, 'drew': 3, 'pins': 3, 'colossal': 3, 'manufacture': 3, 'scaffolding': 3, 'later': 3, 'inserted': 3, 'cylinders': 3, 'subjected': 3, 'infinitely': 3, 'expenses': 3, 'strings': 3, 'twisted': 3, 'attempting': 3, 'firmly': 3, 'tower': 3, 'why': 3, 'printed': 3, 'report': 3, 'inmates': 3, 'disaster': 3, 'insurance': 3, 'sustained': 3, 'somewhere': 3, 'engines': 3, 'exempt': 3, 'crack': 3, 'increases': 3, 'offers': 3, 'parade': 3, 'dragging': 3, 'entertainment': 3, 'perilous': 3, 'reward': 3, 'accomplish': 3, 'spaniards': 3, 'adobe': 3, 'fertile': 3, 'unoccupied': 3, 'wilderness': 3, 'contemplate': 3, 'miraculous': 3, 'attractions': 3, 'adapted': 3, 'owned': 3, 'legislature': 3, 'settlers': 3, 'lasted': 3, 'districts': 3, 'tributaries': 3, 'steamed': 3, 'suggesting': 3, 'undertakings': 3, 'sending': 3, 'costs': 3, 'duly': 3, 'keen': 3, 'starting': 3, 'possibility': 3, 'luxuries': 3, 'rarely': 3, 'latitude': 3, 'coach': 3, 'majesty': 3, 'abreast': 3, 'leaders': 3, 'mouths': 3, 'shoot': 3, 'sir': 3, 'aware': 3, 'barrels': 3, 'toes': 3, 'ditches': 3, 'steering': 3, 'emerged': 3, 'transition': 3, 'confinement': 3, 'vastness': 3, 'diminishing': 3, 'insignificance': 3, 'sparkling': 3, 'relative': 3, 'satisfactory': 3, 'circumference': 3, 'snowy': 3, 'clouds': 3, 'wayside': 3, 'width': 3, 'stumps': 3, 'coolness': 3, 'obstacle': 3, 'propriety': 3, 'dared': 3, 'firewood': 3, 'baling': 3, 'clatter': 3, 'sardine': 3, 'tins': 3, 'oysters': 3, 'butcher': 3, 'keg': 3, 'array': 3, 'jews': 3, 'devote': 3, 'energies': 3, 'suited': 3, 'administration': 3, 'deposits': 3, 'tunnels': 3, 'clay': 3, 'considerably': 3, 'elevation': 3, 'settle': 3, 'mineral': 3, 'blown': 3, 'bunks': 3, 'earthen': 3, 'squatters': 3, 'calculate': 3, 'finds': 3, 'probable': 3, 'expended': 3, 'damper': 3, 'roast': 3, 'afraid': 3, 'starved': 3, 'exists': 3, 'masters': 3, 'presume': 3, 'crop': 3, 'depend': 3, 'consistency': 3, 'ventured': 3, 'savages': 3, 'orthodox': 3, 'herself': 3, 'murdered': 3, 'wounded': 3, 'friendly': 3, 'shower': 3, 'damaged': 3, 'expedition': 3, 'governor': 3, 'treat': 3, 'fuss': 3, 'judging': 3, 'responsibility': 3, 'hoped': 3, 'whipped': 3, 'fail': 3, 'uncertain': 3, 'strike': 3, 'moonlight': 3, 'flesh': 3, 'tended': 3, 'pillars': 3, 'rounded': 3, 'verdure': 3, 'underwood': 3, 'graceful': 3, 'scales': 3, 'ounce': 3, 'awoke': 3, 'pools': 3, 'scratch': 3, 'lifting': 3, 'celestial': 3, 'peculiarities': 3, 'missourian': 3, 'fabric': 3, 'strips': 3, 'labored': 3, 'desirable': 3, 'assist': 3, 'originally': 3, 'deer': 3, 'constitution': 3, 'unlike': 3, 'jim': 3, 'deserved': 3, 'swamped': 3, 'statements': 3, 'humbug': 3, 'meetings': 3, 'entitled': 3, 'securing': 3, 'incidental': 3, 'chairman': 3, 'thanks': 3, 'dissolved': 3, 'handkerchiefs': 3, 'tightly': 3, 'pillow': 3, 'sets': 3, 'kill': 3, 'kills': 3, 'unavailable': 3, 'moments': 3, 'identified': 3, 'pencil': 3, 'slaves': 3, 'employing': 3, 'convenience': 3, 'birth': 3, 'penetrated': 3, 'circulation': 3, 'zigzag': 3, 'results': 3, 'cañon': 3, 'reflected': 3, 'pushed': 3, 'booths': 3, 'enclosure': 3, 'disappointed': 3, 'elbows': 3, 'depended': 3, 'ultimate': 3, 'glimpse': 3, 'encounters': 3, 'pleasing': 3, 'record': 3, 'laafin': 3, 'ye': 3, 'attack': 3, 'saturated': 3, 'conclusion': 3, 'choosing': 3, 'basin': 3, 'string': 3, 'romantic': 3, 'frame': 3, 'crops': 3, 'robbed': 3, 'mills': 3, 'distinguished': 3, 'richard': 3, 'fit': 3, 'consist': 3, 'stamping': 3, 'theater': 3, 'bark': 3, 'erecting': 3, 'returns': 3, 'prefer': 3, 'hire': 3, 'mild': 3, 'acquaintance': 3, 'ascertained': 3, 'select': 3, 'unpack': 3, 'blind': 3, 'ropes': 3, 'unpacked': 3, 'scrambling': 3, 'astride': 3, 'practicable': 3, 'setting': 3, 'send': 3, 'weighed': 3, 'felled': 3, 'observe': 3, 'indistinct': 3, 'barren': 3, 'columns': 3, 'eighty': 3, 'performance': 3, 'explain': 3, 'pioneers': 3, 'guilty': 3, 'kingdom': 3, 'protect': 3, 'villainy': 3, 'convicted': 3, 'meant': 3, 'granted': 3, 'prepare': 3, 'attracted': 3, 'punished': 3, 'helpless': 3, 'confessions': 3, 'authorities': 3, 'casey': 3, 'penalty': 3, 'reasonable': 3, 'productive': 3, 'fenced': 3, 'lieu': 3, 'shreds': 3, 'elements': 3, 'meet': 3, 'interpreter': 3, 'endeavors': 3, 'staying': 3, 'grinding': 3, 'primitive': 3, 'dragged': 3, 'impression': 3, 'amply': 3, 'repaid': 3, 'rider': 3, 'shared': 3, 'farming': 3, 'attain': 3, 'agencies': 3, 'disappeared': 3, 'regularly': 3, 'breadth': 3, 'serve': 3, 'derived': 3, 'shaved': 3, 'dishes': 3, 'continuance': 3, 'stayed': 3, 'swollen': 3, 'obtaining': 3, 'localities': 3, 'remove': 3, 'intact': 3, 'fence': 3, 'furious': 3, 'feat': 3, 'barrier': 3, 'contributions': 3, 'canal': 3, 'volcano': 3, 'enveloped': 3, 'stalactites': 3, 'pink': 3, 'grotesque': 3, 'whenever': 3, 'st': 3, 'drove': 3, 'throws': 3, 'ceremonies': 3, 'figures': 3, 'thirsty': 3, 'lancers': 3, 'fantastic': 3, 'boy': 3, 'irregular': 3, 'debris': 3, 'stanislaus': 3, 'stout': 3, 'ferries': 3, 'policeman': 3, 'fighters': 3, 'squib': 3, 'risking': 3, 'lassoes': 3, '_matador_': 3, 'enthusiasm': 3, 'tricks': 3, 'confederate': 3, 'smoky': 3, 'procuring': 3, 'hardship': 3, 'oration': 3, 'wheelbarrow': 3, 'disguise': 3, 'reflection': 3, 'flowery': 3, 'backwoodsman': 3, 'ways': 3, 'based': 3, 'prosecution': 3, 'volume': 3, 'major': 3, 'dr': 3, 'kane': 3, 'alaska': 3, 'royalties': 3, 'complying': 3, 'derivative': 3, 'entity': 3, 'links': 3, 'paragraphs': 3, '7': 3, '9': 3, 'user': 3, 'royalty': 3, 'applicable': 3, 'defect': 3, 'disclaimer': 3, 'liability': 3, 'warranties': 3, 'limitation': 3, 'restrictions': 2, 'whatsoever': 2, 're': 2, 'title': 2, 'fifties': 2, 'february': 2, '10': 2, '1917': 2, 'chuck': 2, 'generously': 2, 'illustration': 2, 'introduction': 2, 'hospitable': 2, 'friars': 2, 'swarming': 2, 'gardens': 2, 'exchange': 2, 'content': 2, 'ignorant': 2, 'talk': 2, 'prohibited': 2, 'strangers': 2, 'divers': 2, 'nationalities': 2, 'trappers': 2, 'defiance': 2, 'respected': 2, 'influential': 2, 'families': 2, 'estates': 2, 'swiss': 2, 'military': 2, 'site': 2, 'earlier': 2, 'fascinated': 2, 'placers': 2, 'strikes': 2, 'sterile': 2, 'patch': 2, 'blasted': 2, 'chunks': 2, 'spoon': 2, '1850': 2, 'clerks': 2, 'criminals': 2, 'oregon': 2, 'australia': 2, 'adventurous': 2, 'until': 2, 'towers': 2, 'pantomime': 2, 'professions': 2, 'distinctions': 2, 'born': 2, 'navvies': 2, 'meals': 2, 'needs': 2, 'deference': 2, 'notion': 2, 'reckless': 2, 'undertook': 2, 'courage': 2, 'reliance': 2, 'intelligent': 2, 'observer': 2, 'abilities': 2, 'shock': 2, 'fairly': 2, 'cooled': 2, 'leveled': 2, 'transit': 2, 'fragile': 2, 'straits': 2, 'magellan': 2, 'insured': 2, 'dover': 2, 'calais': 2, 'hurrying': 2, 'workers': 2, 'viaducts': 2, 'aqueduct': 2, 'says': 2, 'wage': 2, 'suggest': 2, 'respectability': 2, 'grievances': 2, 'carries': 2, 'gun': 2, 'corrupt': 2, 'officers': 2, 'summary': 2, 'courts': 2, 'pioneer': 2, 'rushes': 2, 'substantial': 2, 'morals': 2, 'narratives': 2, 'published': 2, 'artist': 2, '1857': 2, 'corrected': 2, 'october': 2, 'ii': 2, 'iv': 2, 'v': 2, 'vi': 2, 'vii': 2, 'viii': 2, 'ix': 2, 'x': 2, 'ursus': 2, 'horribilis': 2, 'xi': 2, 'xii': 2, 'sitters': 2, 'xiii': 2, 'xiv': 2, 'xv': 2, 'xvi': 2, 'wanderers': 2, 'xvii': 2, 'xviii': 2, 'xix': 2, 'xx': 2, 'xxi': 2, 'mood': 2, 'xxii': 2, 'xxiii': 2, 'xxiv': 2, 'xxv': 2, 'celebrate': 2, 'xxvi': 2, 'xxvii': 2, 'resourceful': 2, 'rage': 2, 'aged': 2, 'eager': 2, 'routes': 2, 'easier': 2, 'forests': 2, 'forced': 2, 'retire': 2, 'plunge': 2, 'attractive': 2, 'proportionate': 2, 'residing': 2, 'preparations': 2, 'sail': 2, 'benches': 2, 'invidious': 2, 'spirits': 2, 'thoughts': 2, 'numbered': 2, 'uninitiated': 2, 'blew': 2, 'frightened': 2, 'senses': 2, 'happen': 2, 'awakened': 2, 'sink': 2, 'emphatically': 2, 'slumbers': 2, 'disturbed': 2, 'tongue': 2, 'unable': 2, 'threatening': 2, 'fetched': 2, 'steward': 2, 'waiters': 2, 'encouraging': 2, 'wretches': 2, 'clapping': 2, 'dismal': 2, 'interspersed': 2, 'groaning': 2, 'persuading': 2, 'grumbled': 2, 'confident': 2, 'amuse': 2, 'outrageously': 2, 'systematically': 2, 'crooked': 2, 'backed': 2, 'wondrous': 2, 'cups': 2, 'convert': 2, 'pills': 2, 'liable': 2, 'bade': 2, 'oil': 2, 'bluffs': 2, 'foliage': 2, 'tropical': 2, 'lightning': 2, 'aboard': 2, 'crusoes': 2, 'desert': 2, 'predicament': 2, 'fearful': 2, 'companionship': 2, 'refuse': 2, 'chew': 2, 'anxiety': 2, 'novelty': 2, 'swell': 2, 'beset': 2, 'jamaica': 2, 'bargain': 2, 'bluff': 2, 'picturesque': 2, 'creepers': 2, 'selected': 2, 'crew': 2, 'hidden': 2, 'draped': 2, 'barricade': 2, 'volunteered': 2, 'spell': 2, 'whereabouts': 2, 'moon': 2, 'station': 2, 'exert': 2, 'sunken': 2, 'thirteen': 2, 'aggravated': 2, 'excusable': 2, 'surely': 2, 'oar': 2, 'scorching': 2, 'nap': 2, 'ranged': 2, 'constituted': 2, 'plumage': 2, 'overloaded': 2, 'coolly': 2, 'lend': 2, 'troublesome': 2, 'minds': 2, 'sheds': 2, 'pouring': 2, 'thankful': 2, 'loft': 2, 'notches': 2, 'patience': 2, 'dependent': 2, 'huddled': 2, 'crews': 2, 'drunkenness': 2, 'touching': 2, 'waking': 2, 'roused': 2, 'canes': 2, 'shed': 2, 'hammock': 2, 'patiently': 2, 'consciousness': 2, 'unwholesome': 2, 'tenanted': 2, 'passages': 2, 'fatigues': 2, 'overdue': 2, 'tow': 2, 'poles': 2, 'disgusted': 2, 'reap': 2, 'persuasive': 2, 'eloquence': 2, 'colt': 2, 'adjusted': 2, 'inconsistent': 2, 'indolent': 2, 'fatiguing': 2, 'poured': 2, 'plight': 2, 'tired': 2, 'cots': 2, 'dropping': 2, 'soaked': 2, 'trunks': 2, 'pain': 2, 'devils': 2, 'mid': 2, 'busily': 2, 'altars': 2, 'interiors': 2, 'ribbons': 2, 'stockings': 2, 'necks': 2, 'chains': 2, 'linked': 2, 'folds': 2, 'finish': 2, 'vigorously': 2, 'reverse': 2, 'stow': 2, 'detained': 2, 'courtesy': 2, 'modest': 2, 'rouse': 2, 'europe': 2, 'compounds': 2, 'crammed': 2, 'diarrhœa': 2, 'prevalent': 2, 'patient': 2, 'indifference': 2, 'consequent': 2, 'strictly': 2, 'avoided': 2, 'incapable': 2, 'accommodating': 2, 'funds': 2, 'die': 2, 'yankees': 2, 'prevention': 2, 'cure': 2, 'swallowing': 2, 'swallowed': 2, 'accumulation': 2, 'requested': 2, 'handy': 2, 'intimation': 2, 'broadcloth': 2, 'linen': 2, 'request': 2, 'sleeve': 2, 'behalf': 2, '4th': 2, 'declaration': 2, 'flaming': 2, 'explained': 2, 'books': 2, 'birds': 2, 'vagabonds': 2, 'horrible': 2, 'emetic': 2, 'throat': 2, 'physician': 2, 'practised': 2, 'doses': 2, 'delicate': 2, 'noisy': 2, 'mental': 2, 'insisted': 2, 'attempts': 2, 'died': 2, 'supercargo': 2, 'resuming': 2, 'perpetual': 2, 'quarrels': 2, 'officiating': 2, 'necessaries': 2, 'musty': 2, 'mustard': 2, 'vinegar': 2, 'pepper': 2, 'palatable': 2, '_au': 2, 'indignation': 2, 'trifled': 2, 'grub': 2, 'delay': 2, 'calms': 2, 'porpoise': 2, 'ate': 2, 'liver': 2, 'barely': 2, 'sauce': 2, 'delicious': 2, 'heighten': 2, 'intrinsic': 2, 'endeavor': 2, 'molasses': 2, 'invitation': 2, 'duff': 2, 'sumptuous': 2, 'ravenous': 2, 'demolished': 2, 'softened': 2, 'wanton': 2, 'cruelty': 2, 'incredibly': 2, 'plans': 2, 'appreciated': 2, 'cheerful': 2, 'butt': 2, 'odds': 2, 'swear': 2, 'appetite': 2, 'whoever': 2, 'wretchedly': 2, 'anchor': 2, 'apart': 2, 'semicircular': 2, 'bleak': 2, 'watering': 2, 'evidence': 2, 'conceived': 2, 'occupant': 2, 'zinc': 2, 'unsightly': 2, 'shapeless': 2, 'patchwork': 2, 'indiscriminately': 2, 'sites': 2, 'shipping': 2, 'graded': 2, 'imposing': 2, 'fronts': 2, 'rents': 2, 'exorbitantly': 2, 'servants': 2, 'undertaken': 2, 'blacking': 2, 'partnership': 2, 'simultaneously': 2, 'improvement': 2, 'smallest': 2, 'antelope': 2, 'flavor': 2, 'geese': 2, 'ducks': 2, 'profit': 2, 'lavish': 2, 'characterizes': 2, 'costliest': 2, 'vitality': 2, 'schemes': 2, 'changes': 2, 'chewing': 2, 'advancement': 2, 'advance': 2, 'commit': 2, 'fluctuation': 2, 'bustle': 2, 'hog': 2, 'flowing': 2, 'evidences': 2, 'higgledy': 2, 'piggledy': 2, 'baskets': 2, 'fixins': 2, 'flock': 2, 'continuous': 2, 'drays': 2, 'galloped': 2, 'ears': 2, 'tooters': 2, 'mattresses': 2, 'hinges': 2, 'stem': 2, 'admiring': 2, 'thimblerig': 2, 'precocious': 2, 'cask': 2, 'll': 2, 'trick': 2, 'youngster': 2, 'pockets': 2, 'joke': 2, 'voices': 2, 'latest': 2, 'intelligence': 2, 'hullo': 2, '_anglicé_': 2, 'planked': 2, 'planking': 2, 'receptacle': 2, 'wondered': 2, 'garments': 2, 'terrier': 2, 'noses': 2, 'terrible': 2, 'nuisance': 2, 'indigenous': 2, 'residence': 2, 'humanity': 2, 'diversified': 2, 'soles': 2, 'fan': 2, 'glossy': 2, 'pigtail': 2, 'heels': 2, 'skull': 2, 'knob': 2, 'calico': 2, 'family': 2, 'underneath': 2, 'east': 2, 'eternal': 2, 'caprice': 2, 'attract': 2, 'stuffed': 2, 'thoroughfares': 2, 'brilliantly': 2, 'pictures': 2, 'orchestra': 2, 'compact': 2, 'impregnated': 2, 'musicians': 2, 'stillness': 2, 'backwards': 2, 'purses': 2, 'brimmed': 2, 'hooks': 2, 'pop': 2, 'nonchalance': 2, 'note': 2, 'murderers': 2, 'jostled': 2, 'quondam': 2, 'lips': 2, 'grateful': 2, 'sigh': 2, 'experiencing': 2, 'expressing': 2, 'thirst': 2, 'relieving': 2, 'bitter': 2, 'reverses': 2, 'despair': 2, 'duplicates': 2, 'sleek': 2, 'conventional': 2, 'appearances': 2, 'courted': 2, 'looks': 2, 'dealt': 2, 'fleeced': 2, 'games': 2, 'classed': 2, 'gambled': 2, 'remark': 2, 'careworn': 2, 'dealing': 2, 'admirable': 2, 'bystanders': 2, 'cigarita': 2, 'slowly': 2, 'circulating': 2, 'lock': 2, 'honesty': 2, 'dispensed': 2, 'observance': 2, 'staking': 2, 'marble': 2, 'vases': 2, 'bouquets': 2, 'clocks': 2, 'repairing': 2, 'choose': 2, 'proportions': 2, 'bitters': 2, 'curaçao': 2, 'mixes': 2, 'magic': 2, 'moustache': 2, 'versatility': 2, 'equilibrium': 2, 'outlay': 2, 'bulk': 2, 'rates': 2, 'examples': 2, 'manual': 2, 'services': 2, 'wonted': 2, 'capacities': 2, 'preconceived': 2, 'scramble': 2, 'derogatory': 2, 'unrestrained': 2, 'conventionalities': 2, 'thrust': 2, 'restraint': 2, 'surprising': 2, 'weak': 2, 'ministering': 2, 'bestowing': 2, 'imagining': 2, 'sphere': 2, 'routine': 2, 'excess': 2, 'unwonted': 2, 'consolation': 2, 'drank': 2, 'institutions': 2, 'increase': 2, 'brings': 2, 'necessities': 2, 've': 2, 'stimulants': 2, 'allowance': 2, 'compliments': 2, 'submitting': 2, 'actuated': 2, 'miniature': 2, 'plate': 2, 'attend': 2, 'partake': 2, 'discretion': 2, 'decanter': 2, 'ashamed': 2, 'retail': 2, 'counterpart': 2, 'eminence': 2, 'mix': 2, 'tumblers': 2, 'fluids': 2, 'amalgamation': 2, 'pour': 2, 'accurately': 2, 'exercised': 2, 'immigration': 2, 'estaminets': 2, 'ambitious': 2, 'suchlike': 2, 'patronage': 2, 'jackson': 2, 'presided': 2, 'abundance': 2, 'grease': 2, 'gratify': 2, 'fullest': 2, 'lager': 2, 'deter': 2, 'venturing': 2, 'congregate': 2, 'nasty': 2, 'locality': 2, 'intimating': 2, 'handfuls': 2, 'expressly': 2, 'nerve': 2, 'eagle': 2, 'infallibility': 2, 'unintelligible': 2, 'incessant': 2, 'gongs': 2, 'theatres': 2, 'masquerades': 2, 'placards': 2, 'announcing': 2, 'police': 2, 'doorkeepers': 2, 'gallery': 2, 'breast': 2, 'lifted': 2, 'revealed': 2, 'abstracted': 2, 'searched': 2, 'rewarded': 2, 'purchase': 2, 'diamonds': 2, 'fingers': 2, 'massive': 2, 'virtues': 2, 'presents': 2, 'london': 2, 'grade': 2, 'fixed': 2, 'corporation': 2, 'ladders': 2, 'proprietor': 2, 'embankment': 2, 'paddy': 2, 'extending': 2, 'alteration': 2, 'application': 2, 'pistons': 2, 'witness': 2, 'applied': 2, 'flagged': 2, 'interruption': 2, 'indicate': 2, 'detached': 2, 'cab': 2, 'pairs': 2, 'harness': 2, 'astonishment': 2, 'buggy': 2, 'study': 2, 'endurance': 2, 'occasioned': 2, 'letter': 2, 'delivery': 2, 'alphabet': 2, 'mercantile': 2, 'expecting': 2, 'closely': 2, 'comer': 2, 'impatience': 2, 'promptly': 2, 'doleful': 2, 'incredulous': 2, 'perseverance': 2, 'crowned': 2, 'answered': 2, 'sandwich': 2, 'conflagration': 2, 'partitioned': 2, 'loosely': 2, 'privacy': 2, 'remarked': 2, 'occurs': 2, 'identity': 2, 'sympathy': 2, 'doom': 2, 'combustible': 2, 'consumed': 2, 'volunteer': 2, 'chief': 2, 'brigade': 2, 'admirers': 2, 'attending': 2, 'adjoining': 2, 'gloomy': 2, 'slightly': 2, 'prosperous': 2, 'plank': 2, 'headquarters': 2, 'sparsely': 2, 'directing': 2, 'enriching': 2, 'grassy': 2, 'extend': 2, 'runs': 2, 'wonders': 2, 'cheap': 2, 'traveler': 2, 'suffice': 2, 'characteristics': 2, 'hull': 2, 'seventeen': 2, 'escaping': 2, 'shillings': 2, 'alluded': 2, 'strip': 2, 'commences': 2, 'eastward': 2, 'northward': 2, 'joining': 2, 'continuing': 2, 'steamboat': 2, 'fluctuations': 2, 'contract': 2, 'write': 2, 'blocks': 2, 'angles': 2, 'longitude': 2, 'nomenclature': 2, 'rectangular': 2, 'infinity': 2, 'designated': 2, 'reader': 2, 'numbering': 2, 'navigate': 2, 'candlelight': 2, 'oblong': 2, 'rejoicing': 2, 'infancy': 2, 'malefactors': 2, 'coachman': 2, 'grooms': 2, 'scorn': 2, 'knocking': 2, 'battles': 2, 'motions': 2, 'locomotive': 2, 'struggling': 2, 'exhausting': 2, 'seizing': 2, 'drags': 2, 'brother': 2, 'despatch': 2, 'advertising': 2, 'exertions': 2, 'intents': 2, 'jack': 2, 'helped': 2, 'beguile': 2, 'butts': 2, 'dissolve': 2, 'reins': 2, 'cracked': 2, 'gallop': 2, 'calm': 2, 'instantaneous': 2, 'uttermost': 2, 'positive': 2, 'cloudless': 2, 'perceptible': 2, 'isolation': 2, 'globe': 2, 'dotted': 2, 'hues': 2, 'uncertainty': 2, 'fading': 2, 'outlines': 2, 'terminated': 2, 'blade': 2, 'rises': 2, 'changing': 2, 'inns': 2, 'inevitable': 2, 'contortions': 2, 'maneuver': 2, 'slanted': 2, 'capsize': 2, 'grouped': 2, 'dignified': 2, 'tool': 2, 'hoses': 2, 'ax': 2, 'shoveling': 2, 'wielding': 2, 'amateurs': 2, 'attainable': 2, 'variance': 2, 'plentifully': 2, 'discharging': 2, 'cargoes': 2, 'sale': 2, 'decanters': 2, 'labels': 2, 'apparel': 2, 'antecedents': 2, 'engage': 2, 'remuneration': 2, 'unwashed': 2, 'harvest': 2, 'eagerly': 2, 'purchases': 2, 'frequency': 2, 'defence': 2, 'storekeepers': 2, 'lump': 2, 'convex': 2, 'drifted': 2, 'depths': 2, 'signify': 2, 'substance': 2, 'appropriate': 2, 'stripping': 2, 'trough': 2, 'hose': 2, 'sieve': 2, 'ripple': 2, 'allowing': 2, 'shelving': 2, 'stirred': 2, 'maneuvers': 2, 'effected': 2, 'saving': 2, 'shoveled': 2, 'bucketfuls': 2, 'hospitably': 2, 'gladly': 2, 'host': 2, 'prove': 2, 'test': 2, 'reaches': 2, 'dispute': 2, 'subjects': 2, 'dampers': 2, 'dough': 2, 'raking': 2, 'smothered': 2, 'embers': 2, 'crust': 2, 'bake': 2, 'hoop': 2, 'gridiron': 2, 'peaceable': 2, 'begging': 2, 'digger': 2, 'subterranean': 2, 'repulsive': 2, 'ugly': 2, 'puts': 2, 'piling': 2, 'tenacious': 2, 'workmanship': 2, 'canine': 2, 'inanition': 2, 'resignation': 2, 'acorns': 2, 'grasshoppers': 2, 'staple': 2, 'catch': 2, 'failure': 2, 'subsistence': 2, 'gathering': 2, 'stored': 2, 'paste': 2, 'opium': 2, 'modified': 2, 'feathers': 2, 'neatly': 2, 'tendons': 2, 'chipped': 2, 'pannikin': 2, 'comparing': 2, 'differed': 2, 'materially': 2, 'hunt': 2, 'hostile': 2, 'intentions': 2, 'boast': 2, 'drum': 2, 'sheriff': 2, 'wiry': 2, 'shaggy': 2, 'kentuckian': 2, 'enemy': 2, 'insult': 2, 'anglo': 2, 'saxon': 2, 'wily': 2, 'argument': 2, 'taught': 2, 'cal': 2, 'lated': 2, 'properly': 2, 'preparatory': 2, 'shares': 2, 'cornish': 2, 'sinking': 2, 'shaft': 2, 'theirs': 2, 'irishman': 2, 'cannibals': 2, 'touched': 2, 'rigged': 2, 'supporting': 2, 'weaver': 2, 'cart': 2, 'gently': 2, 'ruggedness': 2, 'reminded': 2, 'tacks': 2, 'chunky': 2, 'shut': 2, 'hopeless': 2, 'fiercely': 2, 'thermometer': 2, '120': 2, 'hottest': 2, 'agreeably': 2, 'blanket': 2, 'acceptable': 2, 'inconvenient': 2, 'ours': 2, 'fierce': 2, 'recently': 2, 'scratching': 2, 'unmolested': 2, 'harmless': 2, 'gesticulating': 2, 'mystery': 2, 'shaking': 2, '_sacré': 2, 'climax': 2, 'ammunition': 2, 'component': 2, 'backwoodsmen': 2, 'foppery': 2, 'skirted': 2, 'awkward': 2, 'backwoods': 2, 'polish': 2, 'humanized': 2, 'ranks': 2, 'apply': 2, 'stupid': 2, 'accomplishments': 2, 'bead': 2, 'squirrel': 2, 'ague': 2, 'abstain': 2, 'phraseology': 2, 'combination': 2, 'swelled': 2, 'professor': 2, 'debating': 2, 'unfortunately': 2, 'imaginary': 2, 'theory': 2, 'father': 2, 'enviable': 2, 'acknowledged': 2, 'requesting': 2, 'assemble': 2, 'opposing': 2, 'squatted': 2, 'exalted': 2, 'honeycombed': 2, 'impartial': 2, 'abide': 2, 'tribunal': 2, 'court': 2, 'amendment': 2, 'chair': 2, 'secretary': 2, 'whereupon': 2, 'acts': 2, 'formality': 2, 'prospected': 2, 'yielding': 2, 'uprights': 2, 'liked': 2, 'colonizers': 2, 'breed': 2, 'destructive': 2, 'habit': 2, 'fetch': 2, 'happens': 2, 'mosquitoes': 2, 'chinks': 2, 'gratifying': 2, 'moderate': 2, 'sterling': 2, 'pumped': 2, 'dreams': 2, 'wishing': 2, 'fidelity': 2, 'partly': 2, 'unsettled': 2, 'overcame': 2, 'darky': 2, 'special': 2, 'meal': 2, 'degrading': 2, 'citizen': 2, 'questions': 2, 'exist': 2, 'treated': 2, 'workmen': 2, 'resided': 2, 'descending': 2, 'greenwood': 2, 'desolate': 2, '_illustrated': 2, 'news_': 2, '_new': 2, 'descended': 2, 'exceptions': 2, 'retain': 2, 'relieve': 2, 'doubly': 2, 'approached': 2, 'appetites': 2, 'communicating': 2, '_salle': 2, 'à': 2, 'manger_': 2, 'pit': 2, 'shout': 2, 'ones': 2, 'likewise': 2, 'spectator': 2, 'devoting': 2, 'feed': 2, 'wager': 2, 'mistake': 2, 'announcement': 2, 'nailed': 2, 'subsequent': 2, 'presumed': 2, 'lions': 2, 'distinguishing': 2, 'yarns': 2, 'army': 2, 'regiment': 2, 'stimulated': 2, 'hunted': 2, 'hairbreadth': 2, 'escapes': 2, 'exposure': 2, 'gutta': 2, 'percha': 2, 'listened': 2, 'narrative': 2, 'plunged': 2, 'finishing': 2, 'implicit': 2, 'laughing': 2, 'thrilling': 2, 'planted': 2, 'loading': 2, 'critical': 2, 'laugh': 2, 'mean': 2, 'pity': 2, 'commonest': 2, 'sixteen': 2, 'vengeance': 2, 'partial': 2, 'comb': 2, 'descend': 2, 'squirrels': 2, 'capabilities': 2, 'acres': 2, 'hay': 2, 'companions': 2, 'branched': 2, 'spreading': 2, 'belts': 2, 'tailings': 2, 'peas': 2, 'powerfully': 2, 'dick': 2, 'hit': 2, 'yelling': 2, 'occupants': 2, 'drooping': 2, 'extremities': 2, 'scientific': 2, 'crushing': 2, 'eventually': 2, 'hiring': 2, 'relinquish': 2, 'philosophers': 2, 'pressed': 2, 'loaf': 2, 'duration': 2, 'passive': 2, 'contented': 2, 'knot': 2, 'renewed': 2, 'doings': 2, 'packer': 2, 'tend': 2, 'hide': 2, 'removes': 2, 'girth': 2, 'rawhide': 2, 'coiled': 2, 'leads': 2, 'shins': 2, 'sherry': 2, 'amused': 2, 'countenance': 2, 'collars': 2, 'minor': 2, 'neckcloth': 2, 'slipped': 2, 'cot': 2, 'tolerably': 2, 'storm': 2, 'unlimited': 2, 'baker': 2, 'rosy': 2, 'dew': 2, 'penny': 2, 'pluck': 2, 'frost': 2, 'blazing': 2, 'flume': 2, 'intention': 2, 'hailed': 2, 'addressed': 2, 'promotion': 2, 'owed': 2, 'replied': 2, 'salutation': 2, 'confessed': 2, 'suspicions': 2, 'forked': 2, 'branching': 2, 'swing': 2, 'directed': 2, 'selection': 2, 'coating': 2, 'interrupt': 2, 'panorama': 2, 'accent': 2, 'resumed': 2, 'banging': 2, 'chase': 2, 'grunting': 2, 'whilst': 2, 'lack': 2, 'songs': 2, '500': 2, 'exploring': 2, 'trodden': 2, 'root': 2, 'precipice': 2, 'jagged': 2, 'jump': 2, 'victim': 2, 'candle': 2, 'concourse': 2, 'condemned': 2, 'administering': 2, 'horror': 2, 'gratefully': 2, 'acknowledge': 2, 'security': 2, 'missed': 2, 'effectual': 2, 'preceded': 2, 'formalities': 2, 'terror': 2, 'instituted': 2, 'estimate': 2, 'straightforward': 2, 'eminently': 2, 'hang': 2, 'culprit': 2, 'petty': 2, 'theft': 2, 'laxity': 2, 'audacity': 2, 'immunity': 2, 'prey': 2, 'jail': 2, 'reign': 2, 'herd': 2, 'denounced': 2, 'colonies': 2, 'scum': 2, 'alert': 2, 'inactive': 2, '1856': 2, 'frightful': 2, 'foul': 2, 'causes': 2, 'elections': 2, 'transcribe': 2, 'offended': 2, 'respite': 2, 'executive': 2, 'district': 2, 'spite': 2, 'friendless': 2, 'assurance': 2, 'founders': 2, 'trained': 2, 'resulted': 2, 'congregated': 2, 'aqueducts': 2, 'parent': 2, 'anticipated': 2, 'comparative': 2, 'billiard': 2, 'tattered': 2, 'rim': 2, 'crown': 2, 'locks': 2, 'handkerchief': 2, 'crimson': 2, 'daresay': 2, 'surprised': 2, 'vanity': 2, 'figure': 2, 'waists': 2, 'enacted': 2, 'exaggerated': 2, '_qu': 2, 'est': 2, 'ce': 2, 'qu': 2, 'il': 2, 'dit': 2, 'intelligible': 2, 'shifting': 2, 'butter': 2, 'bounding': 2, 'circuitous': 2, 'dashing': 2, 'harnessed': 2, 'car': 2, 'aid': 2, 'gusts': 2, 'cropped': 2, 'stony': 2, 'bears': 2, 'ledge': 2, 'grandeur': 2, 'shapes': 2, 'traced': 2, 'upwards': 2, 'ticklish': 2, 'beaten': 2, 'path': 2, 'recovered': 2, 'stumbled': 2, 'contribution': 2, 'skeletons': 2, 'wheeling': 2, 'statuary': 2, 'instrument': 2, 'travels': 2, 'sorry': 2, 'player': 2, 'entertaining': 2, 'strapped': 2, 'spending': 2, 'parcels': 2, 'drafts': 2, 'legitimate': 2, 'banking': 2, 'coined': 2, 'franc': 2, 'wonderfully': 2, 'layers': 2, 'roaring': 2, 'torrent': 2, 'dancer': 2, 'slippery': 2, 'mississippi': 2, 'agent': 2, 'channels': 2, 'abstracting': 2, 'commensurate': 2, 'humbugging': 2, 'spokes': 2, 'chopsticks': 2, 'voraciously': 2, 'throats': 2, 'declined': 2, 'dubious': 2, 'barbarian': 2, 'advanced': 2, 'departure': 2, 'raging': 2, 'altered': 2, 'sweeping': 2, '_terra': 2, 'firma_': 2, 'skiff': 2, 'impracticable': 2, 'refuge': 2, 'sensation': 2, 'cheering': 2, 'beholding': 2, 'conceive': 2, 'floundered': 2, 'extended': 2, 'warehouses': 2, 'vainly': 2, 'subdued': 2, 'detail': 2, 'joins': 2, 'wanderings': 2, '_en': 2, 'widely': 2, 'diffused': 2, 'inexhaustible': 2, 'definite': 2, 'cease': 2, 'instinct': 2, 'chained': 2, 'eminences': 2, 'windlasses': 2, 'volcanoes': 2, 'appreciation': 2, 'capability': 2, '15th': 2, 'm': 2, 'sawed': 2, 'barred': 2, 'bearded': 2, 'sex': 2, 'circle': 2, 'beneath': 2, 'wishes': 2, 'fighter': 2, 'calaforny': 2, 'poked': 2, 'dash': 2, 'waved': 2, 'attitude': 2, 'leaps': 2, 'aim': 2, 'uproarious': 2, 'disengaging': 2, 'encounter': 2, 'bruin': 2, 'waving': 2, 'victory': 2, 'glancing': 2, 'blindly': 2, 'agreed': 2, 'endeavored': 2, 'maintain': 2, 'constructed': 2, 'trigger': 2, 'contrived': 2, 'engineering': 2, 'differing': 2, 'settling': 2, 'smoothed': 2, 'ceases': 2, 'outline': 2, 'sweeps': 2, 'highlands': 2, 'sections': 2, 'chamber': 2, 'tinged': 2, 'representation': 2, 'motive': 2, 'whist': 2, 'chess': 2, 'manufactured': 2, 'honestly': 2, 'stolen': 2, 'bow': 2, 'stepping': 2, 'obligations': 2, 'example': 2, 'whereby': 2, 'effective': 2, 'wally': 2, 'catholic': 2, 'altar': 2, 'candlesticks': 2, 'maintained': 2, 'supreme': 2, 'congregation': 2, 'priest': 2, 'precision': 2, 'bent': 2, 'suspected': 2, 'angel': 2, 'fiddler': 2, 'school': 2, 'announced': 2, 'creams': 2, 'depicted': 2, 'danced': 2, 'inexpressibles': 2, 'carson': 2, 'explosion': 2, 'exaggeration': 2, 'lumps': 2, 'imbedded': 2, 'saint': 2, 'cable': 2, 'scow': 2, 'holds': 2, 'spasmodic': 2, 'infringement': 2, 'tails': 2, '_bonnets': 2, 'mustache': 2, 'forlorn': 2, 'rear': 2, 'horseman': 2, 'dodging': 2, 'butted': 2, 'stepped': 2, 'barbed': 2, 'rosette': 2, 'assisted': 2, 'ballet': 2, 'evading': 2, 'program': 2, 'horsemanship': 2, 'garden': 2, 'movable': 2, 'belonging': 2, 'stakes': 2, 'agony': 2, 'finer': 2, 'faced': 2, 'pilgrim': 2, 'fathers': 2, 'gaas': 2, 'caves': 2, 'excrescences': 2, 'gothic': 2, 'carved': 2, 'fonts': 2, 'arches': 2, 'strict': 2, 'excelled': 2, 'pleasures': 2, 'web': 2, 'election': 2, 'president': 2, 'combined': 2, 'accepting': 2, 'relationship': 2, 'discover': 2, 'associates': 2, 'individuality': 2, 'learn': 2, 'types': 2, 'arkansas': 2, 'suitable': 2, 'speciality': 2, 'determine': 2, 'production': 2, 'arise': 2, 'explored': 2, 'pages': 2, 'defeat': 2, 'canyon': 2, 'powell': 2, 'arctic': 2, 'sportsmen': 2, 'africa': 2, 'roamed': 2, 'hobart': 2, 'boundary': 2, 'earl': 2, 'dunraven': 2, 'apaches': 2, 'kodiak': 2, 'ft': 2, '12': 2, 'owns': 2, 'concept': 2, 'registered': 2, 'redistribution': 2, 'promoting': 2, 'redistributing': 2, 'intellectual': 2, 'destroy': 2, 'b': 2, 'references': 2, 'concerning': 2, 'copied': 2, 'contain': 2, 'vanilla': 2, 'ascii': 2, 'receipt': 2, 'accordance': 2, '90': 2, 'effort': 2, 'computer': 2, 'damage': 2, 'warranty': 2, 'legal': 2, 'breach': 2, 'explanation': 2, 'electronically': 2, 'implied': 2, 'readable': 2, 'computers': 2, 'generations': 2, 'federal': 2, 'email': 2, 'solicit': 2, 'release': 1, '2024': 1, '72919': 1, 'publication': 1, 'nyc': 1, 'credits': 1, 'greif': 1, 'proofreading': 1, 'team': 1, 'https': 1, 'pgdp': 1, 'internet': 1, 'co': 1, 'mcmxvii': 1, '_all': 1, 'reserved': 1, 'lotus': 1, 'natured': 1, 'submissive': 1, 'neophytes': 1, 'savannas': 1, 'herds': 1, 'orchards': 1, 'vineyards': 1, 'olive': 1, 'groves': 1, 'lumbering': 1, 'contraband': 1, 'tallow': 1, 'literature': 1, 'everyone': 1, 'harassed': 1, 'franciscans': 1, 'drowsy': 1, 'realm': 1, 'opéra': 1, 'bouffe': 1, 'bloodless': 1, 'gesticulation': 1, 'excluded': 1, 'boston': 1, 'traders': 1, 'evade': 1, 'collusion': 1, 'officials': 1, 'welcomed': 1, 'encouraged': 1, 'married': 1, 'naturalized': 1, '1839': 1, 'fortified': 1, 'grant': 1, 'ceded': 1, '2d': 1, '1848': 1, 'destined': 1, 'province': 1, '24th': 1, 'january': 1, 'coloma': 1, 'workman': 1, 'w': 1, 'marshall': 1, 'amazingly': 1, 'gulches': 1, 'ounces': 1, 'nuggets': 1, 'stubbed': 1, 'toe': 1, 'protruding': 1, 'glaring': 1, 'wrath': 1, 'stumbling': 1, 'block': 1, 'thunderstruck': 1, 'abusing': 1, 'cabbages': 1, 'stalk': 1, 'placated': 1, 'adhering': 1, 'fissures': 1, 'competence': 1, 'amassed': 1, 'incredulity': 1, 'shipments': 1, 'stampede': 1, 'farms': 1, 'councils': 1, 'judges': 1, 'foothills': 1, 'hawaii': 1, 'eastern': 1, 'hopeful': 1, '48': 1, '80': 1, 'fourths': 1, 'risen': 1, '140': 1, 'britons': 1, 'likened': 1, 'massed': 1, 'twinkling': 1, 'clergymen': 1, 'wielded': 1, 'lowered': 1, 'democracy': 1, 'ilk': 1, 'bonanza': 1, 'riffraff': 1, 'shortest': 1, 'thither': 1, 'accumulated': 1, 'adventurers': 1, 'adventurer': 1, 'hazards': 1, 'starts': 1, 'argonauts': 1, 'notably': 1, 'unbiased': 1, 'clever': 1, 'spontaneous': 1, 'persistent': 1, 'electric': 1, 'dreaming': 1, 'vaqueros': 1, 'amazing': 1, 'whirred': 1, 'wasted': 1, 'lamentation': 1, 'débris': 1, 'rebuilding': 1, 'foundries': 1, 'model': 1, 'hudson': 1, 'toplofty': 1, 'craft': 1, 'navigated': 1, 'declares': 1, 'premium': 1, 'lloyd': 1, 'trip': 1, 'ant': 1, 'gorges': 1, 'gamble': 1, 'commanded': 1, 'docks': 1, 'ebullient': 1, 'vivacious': 1, 'counties': 1, 'gloom': 1, 'elation': 1, 'demanded': 1, 'counterpoise': 1, 'gaiety': 1, 'sheriffs': 1, 'policemen': 1, 'worthy': 1, 'redress': 1, 'shootings': 1, 'stabbings': 1, 'provoke': 1, 'formal': 1, 'powerless': 1, 'inefficient': 1, 'inflict': 1, 'undeniable': 1, 'salutary': 1, 'basis': 1, 'replacing': 1, 'tinder': 1, 'granite': 1, 'quagmires': 1, 'noticeable': 1, 'decorum': 1, 'rational': 1, 'clubs': 1, 'supplanted': 1, 'roistering': 1, 'participated': 1, 'british': 1, 'edinburgh': 1, 'collectors': 1, 'americana': 1, 'reprinted': 1, '1916': 1, '15': 1, '38': 1, '53': 1, '73': 1, '116': 1, '130': 1, '146': 1, '160': 1, '173': 1, '185': 1, '195': 1, '208': 1, '216': 1, '227': 1, '241': 1, '252': 1, '262': 1, '271': 1, '286': 1, '297': 1, '306': 1, '316': 1, '325': 1, '333': 1, '342': 1, '353': 1, 'allured': 1, 'relinquishing': 1, 'associations': 1, 'steamship': 1, 'mobbed': 1, 'frontier': 1, 'sundown': 1, 'shrinking': 1, 'deeper': 1, 'charms': 1, 'depopulated': 1, 'congenial': 1, 'ballast': 1, 'extempore': 1, 'completed': 1, 'steerage': 1, 'grumble': 1, 'nice': 1, 'representatives': 1, 'engineers': 1, 'discovering': 1, 'lee': 1, 'fool': 1, 'cursed': 1, 'crank': 1, 'chests': 1, 'endangering': 1, 'galley': 1, 'landlubbers': 1, 'sickest': 1, 'roughed': 1, 'desperation': 1, 'berth': 1, 'uttering': 1, 'howls': 1, 'groans': 1, 'disjointed': 1, 'prayers': 1, 'responded': 1, 'consigned': 1, 'trust': 1, 'prayed': 1, 'righteous': 1, 'applauding': 1, 'piteously': 1, 'bereft': 1, 'incoherent': 1, 'exclamations': 1, 'herrings': 1, 'biscuit': 1, 'deposed': 1, 'vagabond': 1, 'engrossing': 1, 'meditation': 1, 'delicacies': 1, 'dolphins': 1, 'shoals': 1, 'martingale': 1, 'bowsprit': 1, 'grains': 1, 'pronged': 1, 'harpoon': 1, 'dolphin': 1, 'libeled': 1, 'monster': 1, 'swims': 1, 'reloading': 1, 'items': 1, 'outfit': 1, 'negligé': 1, 'consultations': 1, 'humbugged': 1, 'assured': 1, 'puzzled': 1, 'cleverer': 1, 'spoons': 1, 'filters': 1, 'curing': 1, 'buckling': 1, 'preservers': 1, 'accoutrements': 1, 'valise': 1, 'anchorage': 1, 'anchored': 1, 'bucketful': 1, 'thunder': 1, 'terrific': 1, 'shrink': 1, 'assortments': 1, 'untempting': 1, 'implements': 1, 'robinson': 1, 'involve': 1, 'dejected': 1, 'oppressed': 1, 'rollers': 1, 'management': 1, 'swum': 1, 'boatmen': 1, 'consists': 1, 'castle': 1, 'steeped': 1, 'breakfasting': 1, 'whale': 1, 'skiffs': 1, 'ecstasies': 1, 'flowershow': 1, 'latin': 1, 'buffalo': 1, 'carolina': 1, 'jungle': 1, 'ascended': 1, 'stronger': 1, 'capsized': 1, 'snags': 1, 'wrangling': 1, 'discuss': 1, 'guarded': 1, 'cramped': 1, 'miseries': 1, 'alterations': 1, 'drenching': 1, 'disagreeableness': 1, 'fearing': 1, 'somehow': 1, 'dormitory': 1, 'steaming': 1, 'parrots': 1, 'monkeys': 1, 'alligators': 1, 'encumbrance': 1, 'steer': 1, 'protested': 1, 'pleaded': 1, 'provoking': 1, 'doggedly': 1, 'umbrellas': 1, 'comforted': 1, 'obstinacy': 1, 'deluges': 1, 'invariable': 1, '_poco': 1, 'tiempo_': 1, 'child': 1, 'instalments': 1, 'egg': 1, 'mercies': 1, 'bamboos': 1, 'halted': 1, 'dos': 1, 'hermanos': 1, 'boiled': 1, 'chickens': 1, 'developing': 1, '_machetes_': 1, 'cutlass': 1, 'unruly': 1, 'kick': 1, 'agitation': 1, 'myth': 1, 'quieted': 1, 'temper': 1, 'woody': 1, 'tendrils': 1, 'abound': 1, 'palm': 1, 'deriving': 1, 'personification': 1, 'plantains': 1, 'appropriated': 1, 'mustered': 1, 'harder': 1, 'cadaverous': 1, 'establishing': 1, 'centuries': 1, 'threats': 1, 'porters': 1, 'straps': 1, 'prodigious': 1, 'muscular': 1, 'forego': 1, 'undeceived': 1, 'gullies': 1, 'gully': 1, 'toiling': 1, 'rained': 1, 'aching': 1, 'sloppy': 1, 'hut': 1, 'inhabitant': 1, 'waterproof': 1, 'borrowed': 1, 'towel': 1, 'rub': 1, 'stiffness': 1, 'betook': 1, 'couches': 1, 'celebrating': 1, '_dias': 1, 'fiesta_': 1, 'gala': 1, 'rounds': 1, 'gaudily': 1, 'mingled': 1, 'fifes': 1, 'chanting': 1, 'cannon': 1, 'promontory': 1, 'facing': 1, 'batteries': 1, 'moat': 1, 'corridor': 1, 'veranda': 1, 'plastered': 1, 'neglected': 1, 'pinnacles': 1, 'pearl': 1, 'oyster': 1, 'shells': 1, 'uncared': 1, 'showily': 1, 'slippers': 1, 'pulls': 1, 'recesses': 1, 'obtruding': 1, 'scrawled': 1, 'wherewithal': 1, 'intimated': 1, 'theoretical': 1, '_los': 1, 'americanos_': 1, 'brisk': 1, 'smashes': 1, 'skins': 1, 'chicken': 1, 'tasteless': 1, 'absolute': 1, 'diseases': 1, 'imprudence': 1, 'heartless': 1, 'selfishness': 1, 'hindrance': 1, 'hospital': 1, 'physicians': 1, 'generosity': 1, 'detention': 1, 'parting': 1, 'weakness': 1, 'quack': 1, 'specifics': 1, 'victims': 1, 'mania': 1, 'derangement': 1, 'rectified': 1, 'dosed': 1, 'poisoned': 1, 'excessive': 1, 'ravenously': 1, 'fruit': 1, 'ripe': 1, 'gingerbread': 1, 'spruce': 1, 'weaknesses': 1, 'manufacturers': 1, 'filthy': 1, 'cleanliness': 1, 'ultra': 1, 'amounted': 1, 'vulgar': 1, 'guests': 1, 'overcoming': 1, 'sanctioning': 1, '_had_': 1, 'defying': 1, 'coatless': 1, 'remarkably': 1, 'cockfighting': 1, 'bugles': 1, 'doodle': 1, 'assembly': 1, 'weary': 1, 'pastime': 1, 'humming': 1, 'buzzing': 1, 'serious': 1, 'cured': 1, 'physicking': 1, 'consented': 1, 'tumblerful': 1, 'fainted': 1, 'sensible': 1, 'lapse': 1, 'inquiring': 1, '_début_': 1, 'graduated': 1, 'shoemaker': 1, 'latterly': 1, 'medicine': 1, 'privately': 1, 'melancholy': 1, 'effeminate': 1, 'lamentations': 1, 'piteous': 1, 'reassure': 1, 'delirious': 1, 'raving': 1, 'launched': 1, 'brag': 1, 'cheated': 1, 'barefaced': 1, 'opponent': 1, 'deterred': 1, 'nobody': 1, 'auctioneer': 1, 'rascalities': 1, 'tub': 1, 'shamefully': 1, 'craving': 1, 'delicacy': 1, 'nourishment': 1, 'gruel': 1, 'naturel_': 1, 'seriously': 1, 'plausible': 1, 'blame': 1, 'incurring': 1, 'tasted': 1, 'beefsteak': 1, 'eatable': 1, 'disguised': 1, 'spices': 1, 'condiment': 1, 'sighted': 1, 'accompany': 1, 'clamorous': 1, 'injunctions': 1, 'forget': 1, 'longed': 1, 'earnestly': 1, 'entreated': 1, 'heave': 1, 'banquet': 1, 'skipper': 1, 'spared': 1, 'wistful': 1, 'pleasantly': 1, 'amongst': 1, 'cantankerous': 1, 'volubly': 1, 'rang': 1, 'sewed': 1, 'fun': 1, 'teased': 1, 'crabbed': 1, 'rascal': 1, 'gales': 1, 'headlands': 1, 'narrower': 1, 'inlet': 1, 'scrubby': 1, 'export': 1, 'whalers': 1, 'vestige': 1, 'newness': 1, 'makeshift': 1, 'edifices': 1, 'corrugated': 1, 'shutters': 1, 'fabrication': 1, 'hulk': 1, 'warehouse': 1, 'extension': 1, 'cottage': 1, 'imitation': 1, 'random': 1, 'fences': 1, 'habitations': 1, 'cottages': 1, 'housekeeping': 1, 'restaurant': 1, 'shake': 1, 'servant': 1, 'porter': 1, 'paterfamilias': 1, 'horrified': 1, 'broom': 1, 'proceed': 1, 'blacken': 1, 'flourished': 1, 'bootblacks': 1, 'economized': 1, 'blacked': 1, 'undergoing': 1, 'progressive': 1, 'easychairs': 1, 'patients': 1, 'admired': 1, 'mirror': 1, 'mentioning': 1, 'attained': 1, 'venison': 1, 'elk': 1, 'fowl': 1, 'abounded': 1, 'salmon': 1, 'scottish': 1, 'clumsy': 1, 'perfection': 1, 'beetroot': 1, '_very_': 1, 'shores': 1, 'scorned': 1, 'sporting': 1, 'acquainted': 1, 'cheapest': 1, 'reasonably': 1, 'ostentatious': 1, 'exteriors': 1, 'barbaric': 1, 'contrasted': 1, 'earnestness': 1, 'profligacy': 1, 'refinements': 1, 'jog': 1, 'trot': 1, 'impetuous': 1, 'longest': 1, 'loaned': 1, 'rented': 1, 'rent': 1, 'payable': 1, 'monthly': 1, 'engagements': 1, 'rash': 1, 'stability': 1, 'aspect': 1, 'emblematic': 1, 'groveling': 1, 'uninterruptedly': 1, 'jealous': 1, 'elephant': 1, 'troops': 1, 'staggering': 1, 'knapsacks': 1, 'bowls': 1, 'swords': 1, 'culinary': 1, 'utensils': 1, 'hatchet': 1, 'bamboo': 1, 'gabbling': 1, 'jargon': 1, 'auctioneers': 1, 'vehemence': 1, 'dinned': 1, 'discord': 1, 'bands': 1, 'braying': 1, 'midst': 1, 'senator': 1, 'fastest': 1, 'wharf': 1, 'curled': 1, 'runner': 1, 'slang': 1, 'choicest': 1, 'billingsgate': 1, 'pea': 1, 'edification': 1, 'gaping': 1, 'greenhorns': 1, 'bite': 1, 'blackguard': 1, 'fourteen': 1, 'thimblerigging': 1, 'proclaiming': 1, 'easiest': 1, 'loses': 1, 'moves': 1, 'newsboys': 1, 'shrill': 1, 'boys': 1, 'havana': 1, 'farthing': 1, '_difficulty_': 1, 'referred': 1, 'arbitration': 1, 'disperse': 1, 'mudholes': 1, 'bits': 1, 'hampers': 1, 'hoops': 1, 'vicinity': 1, 'famous': 1, 'fleas': 1, 'swarmed': 1, 'treading': 1, 'ratting': 1, 'terriers': 1, 'deigning': 1, 'smile': 1, 'triumph': 1, 'tormentor': 1, 'expert': 1, 'continuations': 1, 'shoes': 1, 'gaiters': 1, 'cap': 1, 'orders': 1, 'extinguishers': 1, 'sérape': 1, 'buttons': 1, 'drawers': 1, 'stamped': 1, 'leggins': 1, 'adhere': 1, 'fashions': 1, '_bizarre_': 1, 'rag': 1, 'tag': 1, 'bobtail': 1, 'conceivable': 1, 'toilettes': 1, 'extravagantly': 1, 'cursory': 1, 'visitor': 1, 'sales': 1, 'proportioned': 1, 'painting': 1, 'elevated': 1, 'operatic': 1, 'elbowing': 1, 'fumes': 1, 'hum': 1, 'clinking': 1, 'shuffling': 1, 'forwards': 1, 'composing': 1, 'juxtaposition': 1, 'tars': 1, 'goodhumoredly': 1, 'blouses': 1, 'urchins': 1, 'scamps': 1, 'crooks': 1, 'wicked': 1, 'ragamuffins': 1, 'squalid': 1, 'unresistingly': 1, 'ignored': 1, 'dazed': 1, 'woebegone': 1, 'habiliments': 1, 'gentility': 1, 'glassy': 1, 'unintelligent': 1, 'focus': 1, 'misty': 1, 'lingered': 1, 'smack': 1, 'blended': 1, 'longing': 1, 'recurrence': 1, 'awakening': 1, 'bliss': 1, 'forcibly': 1, 'unquenchable': 1, 'sottish': 1, 'legion': 1, 'shaven': 1, 'guise': 1, 'despised': 1, 'poorly': 1, 'sits': 1, 'differently': 1, 'compartments': 1, 'betted': 1, 'cheating': 1, 'continues': 1, 'patronized': 1, 'novices': 1, 'roulette': 1, 'rouge': 1, 'et': 1, 'noir': 1, 'dice': 1, 'entitle': 1, 'distinctive': 1, 'professionals': 1, 'invited': 1, 'grocer': 1, 'denoted': 1, 'haggard': 1, 'indifferent': 1, 'unconcerned': 1, 'impassibility': 1, 'staked': 1, 'condescended': 1, 'shrug': 1, 'slack': 1, 'heterogeneous': 1, 'seemingly': 1, 'key': 1, 'chest': 1, 'rife': 1, 'madness': 1, '_meum_': 1, '_tuum_': 1, 'inducement': 1, 'evenings': 1, 'officiated': 1, 'concocting': 1, 'hither': 1, 'punch': 1, 'sling': 1, 'combinations': 1, 'peppermint': 1, 'lemon': 1, 'peel': 1, 'tipping': 1, 'mutters': 1, 'sentiment': 1, 'swallows': 1, 'compound': 1, 'wipes': 1, 'adaptability': 1, 'transplanting': 1, 'involved': 1, 'unrestrainable': 1, 'luckiest': 1, 'overplus': 1, 'actions': 1, 'err': 1, 'counteract': 1, 'unchecked': 1, 'impulses': 1, 'inclinations': 1, 'bald': 1, 'passions': 1, 'vices': 1, 'depravities': 1, 'vice': 1, 'munificence': 1, 'charity': 1, 'temples': 1, 'mammon': 1, 'sufficiency': 1, 'schools': 1, 'virtuous': 1, 'destitution': 1, 'expectations': 1, 'unwarrantable': 1, 'solicited': 1, 'importunity': 1, 'diverted': 1, 'striving': 1, 'foremost': 1, 'unremitted': 1, 'multitude': 1, 'competitors': 1, 'counterbalanced': 1, 'unscrupulous': 1, 'boldness': 1, 'sensitiveness': 1, 'unfitted': 1, 'moral': 1, 'disappointments': 1, 'obscured': 1, 'intellects': 1, '_delirium': 1, 'tremens_': 1, 'superinduces': 1, 'deserves': 1, 'reserves': 1, 'enhance': 1, 'repletion': 1, 'ruminating': 1, 'divides': 1, 'existences': 1, 'suggests': 1, 'slinking': 1, 'boozily': 1, 'muddling': 1, 'glasses': 1, 'epoch': 1, 'precludes': 1, 'declining': 1, 'thank': 1, 'recourse': 1, '_abandon_': 1, 'repose': 1, 'ruin': 1, 'publicly': 1, 'openly': 1, 'gulping': 1, 'fiery': 1, 'mouthfuls': 1, 'pungent': 1, 'etiquette': 1, 'civility': 1, 'interchange': 1, 'faster': 1, 'stimulant': 1, 'unceasingly': 1, 'expectant': 1, 'tobacconist': 1, 'cheese': 1, 'lunch': 1, 'soups': 1, 'plainest': 1, 'goodly': 1, 'gratuitously': 1, 'namely': 1, 'dispensing': 1, 'liquors': 1, 'yourself': 1, 'grogshops': 1, 'awfully': 1, 'astor': 1, 'saay': 1, 'forgot': 1, 'cascades': 1, 'pours': 1, 'mixtures': 1, 'apothecary': 1, 'prescription': 1, 'devising': 1, 'drops': 1, 'trois': 1, 'frères': 1, 'café': 1, 'tickle': 1, 'lafayette': 1, 'elegantly': 1, '_dames': 1, 'du': 1, 'comptoir_': 1, 'parisian': 1, 'corn': 1, 'buckwheat': 1, 'cakes': 1, 'apple': 1, 'pumpkin': 1, 'pie': 1, 'swig': 1, 'gulp': 1, 'cellars': 1, '_fondas_': 1, 'importation': 1, 'stocked': 1, 'hams': 1, 'eatables': 1, 'fans': 1, 'chessmen': 1, 'headboard': 1, 'ribbon': 1, 'streaming': 1, 'tailed': 1, 'vociferously': 1, 'advertisements': 1, 'pies': 1, 'smell': 1, 'pervaded': 1, 'washerwomen': 1, 'ching': 1, 'sing': 1, 'wong': 1, 'choo': 1, 'ki': 1, 'chong': 1, 'charcoal': 1, 'lamps': 1, 'divisions': 1, 'pawn': 1, 'pagoda': 1, 'intermission': 1, 'juggling': 1, 'pelted': 1, 'unflinching': 1, 'dramatic': 1, 'kettle': 1, 'discordant': 1, 'deafening': 1, 'masks': 1, 'attire': 1, 'masquerade': 1, 'enforcement': 1, 'clause': 1, 'announcements': 1, 'umbrella': 1, 'demure': 1, 'pious': 1, 'neckcloths': 1, 'disgorged': 1, 'frighten': 1, 'trouser': 1, 'statement': 1, 'diligence': 1, 'secreted': 1, 'magnificently': 1, 'amiss': 1, 'regent': 1, 'watchmakers': 1, 'jewelers': 1, 'brooches': 1, 'cluster': 1, 'seals': 1, 'engraved': 1, 'shawl': 1, 'bazaar': 1, 'cabinets': 1, 'workboxes': 1, 'bronzes': 1, 'trenches': 1, 'stairs': 1, 'grading': 1, 'dredging': 1, 'truck': 1, 'cars': 1, 'rattling': 1, '54': 1, 'hydraulic': 1, 'props': 1, 'readjusted': 1, 'repeated': 1, 'frontage': 1, 'sidewalk': 1, 'premises': 1, 'ramification': 1, 'withstand': 1, 'nicety': 1, 'adjustment': 1, 'straining': 1, 'injury': 1, 'hackney': 1, 'equipages': 1, 'livery': 1, 'fashionably': 1, 'kid': 1, 'gloves': 1, 'cabby': 1, 'stared': 1, 'apparition': 1, '700': 1, 'hacks': 1, 'trotting': 1, 'attitudes': 1, 'trots': 1, 'slower': 1, '2_m': 1, '40_s': 1, 'sydney': 1, 'tractable': 1, 'fortnightly': 1, 'mails': 1, 'delivering': 1, 'postmen': 1, 'postman': 1, 'lettered': 1, 'k': 1, 'independently': 1, 'correspondence': 1, 'blocking': 1, 'push': 1, 'aids': 1, 'tranquillity': 1, 'crowding': 1, 'jostling': 1, 'infringe': 1, 'omnipotent': 1, 'expectation': 1, 'briskly': 1, 'alphabetical': 1, 'enabling': 1, 'suspense': 1, 'disbelief': 1, 'uttered': 1, 'clerk': 1, 'packet': 1, 'unbelief': 1, 'oracle': 1, 'polyglot': 1, 'member': 1, 'islanders': 1, 'drugget': 1, 'papered': 1, 'inflammable': 1, 'floors': 1, 'transparent': 1, 'dwellers': 1, 'seclusion': 1, 'feelingly': 1, 'audible': 1, 'cry': 1, 'soul': 1, 'shareholders': 1, 'superseding': 1, 'pasteboard': 1, 'dreaded': 1, 'ignited': 1, 'wand': 1, 'thundering': 1, 'juries': 1, 'regiments': 1, 'engineer': 1, 'directs': 1, 'vie': 1, 'finery': 1, 'helmets': 1, 'steel': 1, 'coil': 1, '_esprit': 1, 'corps_': 1, 'magnificence': 1, 'decked': 1, 'fielddays': 1, 'pumping': 1, 'efficient': 1, 'zeal': 1, 'intrepidity': 1, 'undertake': 1, 'love': 1, 'chivalrous': 1, 'gallantly': 1, 'distinguishes': 1, 'trumpet': 1, 'badge': 1, 'fireman': 1, 'pomp': 1, 'dolores': 1, 'priests': 1, 'antiquity': 1, 'completeness': 1, 'communicated': 1, 'stagnation': 1, 'untrodden': 1, 'progressing': 1, 'denotes': 1, 'torpor': 1, 'villas': 1, 'effecting': 1, 'thousandfold': 1, 'secluded': 1, 'herding': 1, 'foresee': 1, 'speculate': 1, 'influx': 1, 'smartness': 1, 'sagacity': 1, 'tile': 1, 'monotonous': 1, 'valuables': 1, 'stunted': 1, 'watered': 1, 'bounded': 1, 'constitute': 1, 'flows': 1, 'gliding': 1, 'albany': 1, 'buoyancy': 1, 'fabrics': 1, 'stormy': 1, 'strengthened': 1, 'wedge': 1, 'screen': 1, 'crept': 1, 'fuel': 1, 'nautical': 1, 'rotten': 1, 'foundered': 1, 'bermudas': 1, 'steamboating': 1, 'map': 1, 'stretches': 1, 'southward': 1, 'radiating': 1, 'commodore': 1, 'squadron': 1, 'prospective': 1, 'hazardous': 1, 'remembered': 1, 'atlases': 1, 'coal': 1, 'manifest': 1, '_via_': 1, 'fostering': 1, 'accused': 1, 'boasting': 1, 'deservedly': 1, 'proud': 1, 'transformed': 1, 'procurable': 1, 'earliest': 1, 'oldest': 1, 'emporium': 1, 'inundation': 1, 'unmistakably': 1, 'distances': 1, 'chart': 1, 'unique': 1, 'immortalize': 1, 'admirably': 1, 'central': 1, 'reckon': 1, 'lettering': 1, 'observation': 1, 'staging': 1, 'snoozed': 1, 'breakfasted': 1, 'dawning': 1, 'fortifying': 1, 'documents': 1, 'expiated': 1, 'gladdened': 1, 'mourn': 1, 'degeneracy': 1, 'guard': 1, 'restive': 1, 'pawing': 1, 'snorting': 1, 'labyrinth': 1, 'shorten': 1, 'shocking': 1, 'locked': 1, 'discomfiture': 1, 'loitered': 1, 'resigning': 1, 'charging': 1, 'cock': 1, 'bellowing': 1, 'inert': 1, 'maze': 1, 'entreating': 1, 'exerting': 1, 'agoin': 1, 'betrays': 1, 'helplessness': 1, 'pounces': 1, 'bundled': 1, 'captor': 1, 'calls': 1, 'collecting': 1, 'probability': 1, 'minded': 1, 'anybody': 1, 'corps': 1, 'forcing': 1, 'avail': 1, 'repeatedly': 1, 'pertinaciously': 1, 'representing': 1, 'fundamental': 1, 'advertise': 1, 'clamors': 1, 'yorker': 1, 'tar': 1, 'carpet': 1, 'bag': 1, 'encumbered': 1, 'poking': 1, 'gathered': 1, 'whips': 1, 'swore': 1, 'hurrahed': 1, 'chevied': 1, 'semicircle': 1, 'mad': 1, 'hedges': 1, 'landlocked': 1, 'locomotion': 1, 'balmy': 1, 'brushing': 1, 'floss': 1, 'warmed': 1, 'expanse': 1, 'measured': 1, 'clumps': 1, 'beheld': 1, 'connect': 1, 'habitable': 1, 'graduation': 1, 'terminate': 1, 'melted': 1, 'wavy': 1, 'indenting': 1, 'burns': 1, 'penetrating': 1, 'saturating': 1, 'impregnating': 1, 'ruts': 1, 'upset': 1, 'driver': 1, 'circumvented': 1, 'perdition': 1, 'shocked': 1, 'brake': 1, 'clawing': 1, 'swayed': 1, 'edge': 1, 'execute': 1, 'trimmed': 1, 'squall': 1, 'diggers': 1, 'onwards': 1, 'uptorn': 1, 'wrinkle': 1, 'confused': 1, 'obliterated': 1, 'numberless': 1, 'slimy': 1, 'serpents': 1, 'situations': 1, '_pour': 1, 'le': 1, 'temps_': 1, 'stroll': 1, 'decorations': 1, 'indications': 1, 'particularize': 1, 'navigating': 1, 'assorted': 1, '_table': 1, 'hôte_': 1, 'oilcloth': 1, 'surfeited': 1, 'steaks': 1, 'specialty': 1, 'christian': 1, 'lift': 1, 'slops': 1, 'betaking': 1, 'reference': 1, 'temptation': 1, 'concentrated': 1, 'cheaply': 1, 'exorbitant': 1, 'seller': 1, 'allotted': 1, 'rattletrap': 1, 'erections': 1, 'bathing': 1, 'jewelry': 1, 'koh': 1, 'noors': 1, 'transplanted': 1, 'slobbery': 1, 'slipshod': 1, 'seaport': 1, 'refresh': 1, 'reaped': 1, 'transferred': 1, 'checking': 1, 'indiscriminate': 1, 'justifiable': 1, 'prevalence': 1, 'bravado': 1, 'expect': 1, 'adversary': 1, 'hempen': 1, 'cravat': 1, 'dispersing': 1, 'purchasing': 1, 'methodists': 1, 'newspaper': 1, 'bends': 1, 'bowels': 1, 'sinks': 1, 'downward': 1, 'layer': 1, 'widens': 1, 'pierced': 1, 'separating': 1, 'partitions': 1, 'keeps': 1, 'particles': 1, 'washes': 1, 'indescribable': 1, 'oxide': 1, 'rocked': 1, 'dipper': 1, 'rocking': 1, 'practising': 1, 'trudging': 1, 'satisfy': 1, 'prospector': 1, 'digs': 1, 'specks': 1, 'speck': 1, 'estimating': 1, 'defining': 1, 'enforce': 1, 'pinch': 1, 'hardwood': 1, 'enables': 1, 'retains': 1, 'moisture': 1, 'recommendation': 1, 'eats': 1, 'saleratus': 1, 'flapjacks': 1, 'pancakes': 1, 'serpentine': 1, 'beverage': 1, 'clapboards': 1, 'crossways': 1, 'warped': 1, 'couch': 1, 'hostility': 1, 'whites': 1, 'listlessly': 1, 'degraded': 1, 'uncivilizable': 1, 'blacks': 1, 'fantastically': 1, 'buttoned': 1, 'linings': 1, 'possessor': 1, 'attendant': 1, 'creel': 1, 'babies': 1, 'papoose': 1, 'frames': 1, 'mangy': 1, 'curs': 1, 'brindle': 1, 'greyhound': 1, 'attachment': 1, 'affection': 1, 'bestow': 1, 'chronic': 1, 'bone': 1, 'crawl': 1, 'conscious': 1, 'degradation': 1, 'communion': 1, 'creatures': 1, 'calamity': 1, 'stacks': 1, 'astringent': 1, 'resemble': 1, 'heavier': 1, 'spliced': 1, 'flint': 1, 'edges': 1, 'notched': 1, 'woven': 1, 'heating': 1, 'squaw': 1, 'dutiful': 1, 'husband': 1, 'portrait': 1, 'johnson': 1, 'tribes': 1, '_fandango_': 1, 'saluted': 1, 'wounding': 1, 'hint': 1, 'fife': 1, 'wiles': 1, 'treachery': 1, 'rattlesnake': 1, 'boded': 1, 'speeches': 1, 'avenge': 1, 'dictate': 1, 'animosity': 1, 'unburied': 1, 'jones': 1, 'bleaching': 1, 'unavenged': 1, 'cowardly': 1, 'wives': 1, 'spurn': 1, 'sweethearts': 1, 'reject': 1, 'lesson': 1, 'raising': 1, 'enlist': 1, 'enrolled': 1, 'retreating': 1, 'coon': 1, 'pegged': 1, 'commencing': 1, 'prowling': 1, 'sanguine': 1, 'drifting': 1, 'adjacent': 1, 'abounds': 1, 'cracks': 1, 'fox': 1, 'wolf': 1, 'howl': 1, 'dismally': 1, 'skulking': 1, 'carnivorous': 1, 'roasted': 1, 'peppery': 1, 'comrades': 1, 'corpse': 1, 'phenomenon': 1, 'inordinate': 1, 'pepperpod': 1, '_chili': 1, 'colorado_': 1, 'savory': 1, 'morsel': 1, 'unvitiated': 1, 'windlass': 1, 'caving': 1, 'carelessness': 1, 'wisconsin': 1, 'migrate': 1, 'parched': 1, 'cedars': 1, 'park': 1, 'undulating': 1, 'confine': 1, 'mansanita': 1, 'shrub': 1, 'plants': 1, 'disorder': 1, 'unemployed': 1, 'inquiry': 1, 'objection': 1, 'float': 1, 'soaking': 1, 'eking': 1, 'relaxing': 1, 'recovers': 1, 'baking': 1, 'crisps': 1, 'exhilarating': 1, 'disinclines': 1, 'vacated': 1, 'perched': 1, 'pathway': 1, 'shingle': 1, 'coolest': 1, 'roofed': 1, 'intolerably': 1, 'bevy': 1, 'tiresome': 1, 'handle': 1, 'hurting': 1, 'averse': 1, 'fanning': 1, 'muchee': 1, 'inoffensive': 1, 'hullaballoo': 1, 'brandishing': 1, 'hurl': 1, 'adversaries': 1, 'frantic': 1, 'hostilities': 1, 'taunting': 1, 'fraternized': 1, 'proclaimed': 1, 'unsatisfactory': 1, 'termination': 1, 'demonstrations': 1, 'engagement': 1, 'canadians': 1, 'fists': 1, 'imaginable': 1, 'cochon_': 1, 'complimentary': 1, 'epithets': 1, 'astrologe_': 1, 'caps': 1, 'smasher': 1, 'comprehensive': 1, 'exhaust': 1, 'vocabulary': 1, 'solution': 1, 'valor': 1, 'unmistakable': 1, 'emigrated': 1, 'missouri': 1, 'sashes': 1, 'extinguisher': 1, 'snuffy': 1, 'woolly': 1, 'strap': 1, 'buckled': 1, 'sheath': 1, 'stitched': 1, 'riveted': 1, 'leaden': 1, 'nails': 1, 'suspenders': 1, 'waisted': 1, 'surtouts': 1, 'homemade': 1, 'frieze': 1, 'greyish': 1, 'chested': 1, 'shouldered': 1, 'sallow': 1, 'scanty': 1, 'grey': 1, 'keenly': 1, 'perceptive': 1, 'movements': 1, 'betrayed': 1, 'childish': 1, 'sights': 1, 'amenities': 1, 'partially': 1, 'shaken': 1, 'motives': 1, 'incomprehensible': 1, 'harm': 1, 'bumpkins': 1, 'undoubtedly': 1, 'urbanity': 1, 'licked': 1, 'subsequently': 1, 'nicaragua': 1, 'contrasting': 1, 'surly': 1, 'perversely': 1, 'regulations': 1, 'behavior': 1, 'cheerfully': 1, 'balance': 1, 'enlarged': 1, 'chop': 1, 'certainty': 1, 'framed': 1, 'robust': 1, 'complaints': 1, 'philosopher': 1, 'earned': 1, 'resolution': 1, 'kentucky': 1, 'superficial': 1, 'fluently': 1, 'enunciated': 1, 'hobby': 1, 'phrenological': 1, 'paw': 1, 'fingered': 1, 'synopsis': 1, 'explaining': 1, 'minutely': 1, 'telling': 1, 'troubling': 1, 'mistaken': 1, 'lain': 1, 'harangue': 1, 'expatiating': 1, 'topics': 1, 'ticket': 1, 'silencing': 1, 'apologies': 1, 'gratitude': 1, 'hospitality': 1, 'penitent': 1, 'particulars': 1, 'lecture': 1, 'illustrated': 1, 'cranium': 1, 'liar': 1, 'cheat': 1, 'thief': 1, 'phrenologist': 1, 'whipping': 1, 'candidly': 1, 'opposed': 1, 'calculates': 1, 'jurymen': 1, 'plaintiffs': 1, 'spokesman': 1, 'pithy': 1, 'citing': 1, 'defendants': 1, 'plaintiff': 1, 'defendant': 1, 'examined': 1, 'pronounced': 1, 'enforced': 1, 'august': 1, 'forfeiting': 1, 'revision': 1, 'legislative': 1, 'chap': 1, 'commanding': 1, 'offer': 1, 'proposed': 1, 'relating': 1, 'arguing': 1, 'seconded': 1, 'ayes': 1, 'division': 1, 'wrote': 1, 'vote': 1, 'dribbled': 1, 'legislators': 1, 'detachments': 1, 'pledged': 1, 'session': 1, 'fait_': 1, 'erect': 1, 'leafy': 1, 'impervious': 1, 'basketwork': 1, 'wink': 1, 'candles': 1, 'imparting': 1, 'hamburg': 1, 'pure': 1, 'hoary': 1, 'patriarchs': 1, 'notorious': 1, 'thieves': 1, 'nests': 1, 'ramming': 1, 'neckerchief': 1, 'matters': 1, 'precautions': 1, 'fixes': 1, 'instinctively': 1, 'circumvent': 1, 'rests': 1, 'hysterics': 1, 'cat': 1, 'antipathy': 1, 'multiply': 1, 'wise': 1, 'lights': 1, 'knock': 1, 'brace': 1, 'nooning': 1, 'sketches': 1, 'handsomely': 1, 'affording': 1, 'patrons': 1, 'arts': 1, 'rockers': 1, 'southerner': 1, 'precisely': 1, 'pretext': 1, 'faithfully': 1, 'proverbially': 1, 'inveterate': 1, 'burdened': 1, 'riches': 1, 'exhibit': 1, 'tolerance': 1, 'exigencies': 1, 'repugnance': 1, 'menial': 1, 'enlightened': 1, 'irishmen': 1, 'almighty': 1, 'exerted': 1, 'false': 1, 'notions': 1, 'ragamuffin': 1, 'patronize': 1, '_empressement_': 1, 'expects': 1, 'coppers': 1, 'demeaned': 1, 'assumption': 1, 'springs': 1, 'animation': 1, 'dullest': 1, 'accidentally': 1, 'fort': 1, 'laborious': 1, 'longs': 1, 'loan': 1, 'wings': 1, 'tenantless': 1, 'perusal': 1, 'sadly': 1, 'herald_': 1, 'delta_': 1, 'thread': 1, 'chasm': 1, 'clinging': 1, 'trellis': 1, 'downhill': 1, 'dare': 1, 'shakes': 1, 'canoe': 1, 'bend': 1, 'deposit': 1, 'lodge': 1, 'contains': 1, 'affords': 1, 'invention': 1, 'originality': 1, 'immortalized': 1, 'tacking': 1, 'ville': 1, 'modestly': 1, 'absurdly': 1, 'trifling': 1, 'incident': 1, 'diggins': 1, 'flapjack': 1, 'jackass': 1, 'dazzling': 1, 'whiteness': 1, 'compose': 1, 'boarders': 1, 'transient': 1, 'feeding': 1, 'whet': 1, 'banqueting': 1, 'hall': 1, 'foolish': 1, 'detachment': 1, 'masticating': 1, 'provokingly': 1, 'complacent': 1, 'jaws': 1, 'wiping': 1, 'lingering': 1, 'aggravating': 1, 'closed': 1, 'relaid': 1, 'arrivals': 1, 'dine': 1, 'elbowed': 1, 'tall': 1, 'pell': 1, 'mell': 1, 'joints': 1, 'insinuated': 1, 'gratification': 1, 'ludicrous': 1, 'deferred': 1, 'grab': 1, 'slice': 1, 'threes': 1, '_convives_': 1, 'undulated': 1, 'colonnade': 1, 'stately': 1, 'bigger': 1, 'embrace': 1, 'hitting': 1, 'kegs': 1, 'odd': 1, 'complain': 1, 'fruits': 1, 'potful': 1, 'stale': 1, 'talkative': 1, 'commented': 1, 'tactics': 1, 'generals': 1, 'warfare': 1, 'hell': 1, 'civilian': 1, 'hearers': 1, 'wry': 1, 'victories': 1, 'achievements': 1, 'disputed': 1, 'correctness': 1, 'stumped': 1, 'authentic': 1, 'emergency': 1, 'corroborated': 1, 'assertions': 1, 'detailed': 1, 'confidential': 1, 'conversations': 1, 'taylor': 1, 'baron': 1, 'munchausen': 1, 'gray': 1, 'tanned': 1, 'silent': 1, 'pretended': 1, 'listen': 1, 'halt': 1, 'digestion': 1, 'historical': 1, 'dispose': 1, 'effectually': 1, 'scars': 1, 'customer': 1, 'veracity': 1, 'faith': 1, 'scrape': 1, 'infuriated': 1, 'flight': 1, 'winked': 1, 'winking': 1, 'scent': 1, 'lout': 1, 'sucking': 1, 'temerity': 1, 'incredulously': 1, 'flared': 1, 'ought': 1, 'warn': 1, 'snuffed': 1, 'triumphantly': 1, 'peppered': 1, 'smelling': 1, 'mortally': 1, 'molested': 1, 'prowl': 1, 'calf': 1, 'wreak': 1, 'fetches': 1, 'spiced': 1, 'pomatum': 1, 'unpleasantly': 1, 'selecting': 1, 'stretching': 1, 'campaign': 1, 'abed': 1, 'resurrection': 1, 'ablution': 1, 'dressing': 1, 'warrior': 1, 'chopping': 1, 'kelly': 1, 'ascend': 1, 'gaining': 1, 'illinoistown': 1, 'sumptuously': 1, 'stewed': 1, 'ranches': 1, 'desideratum': 1, 'fencing': 1, 'undisturbed': 1, 'grows': 1, 'luxuriantly': 1, 'nets': 1, 'angler': 1, 'bruise': 1, 'knead': 1, 'potted': 1, 'shrimps': 1, 'destinations': 1, 'georgia': 1, 'pickled': 1, 'darkened': 1, 'grove': 1, 'apprehensive': 1, 'tackle': 1, 'bordering': 1, 'choked': 1, 'troughs': 1, 'elevations': 1, 'bespattered': 1, 'underground': 1, 'soup': 1, '_bouilli_': 1, '_filet': 1, 'bœuf_': 1, 'carrots': 1, 'turnips': 1, 'god': 1, 'rosbif': 1, 'salad': 1, 'cognac': 1, 'department': 1, 'decker': 1, 'spaces': 1, 'tier': 1, 'richmond': 1, 'gasping': 1, 'scuffling': 1, 'agonies': 1, 'interlude': 1, 'hooting': 1, 'whistling': 1, 'curtain': 1, 'bombastes': 1, 'furioso': 1, 'creditably': 1, 'tragedy': 1, 'snoring': 1, 'cylindrical': 1, 'fifths': 1, 'twig': 1, 'cones': 1, 'leaf': 1, 'seed': 1, 'cherrystone': 1, 'sweeter': 1, 'filbert': 1, 'gather': 1, 'riddled': 1, 'musket': 1, 'woodpeckers': 1, 'wedged': 1, 'sledge': 1, 'hammer': 1, 'unscientifically': 1, 'unprofitably': 1, 'failures': 1, 'castings': 1, 'extracting': 1, 'repay': 1, 'paydirt': 1, 'loser': 1, 'losses': 1, 'termed': 1, 'pocketing': 1, 'frittered': 1, 'loath': 1, 'lottery': 1, 'blooded': 1, 'unmoved': 1, 'inventive': 1, 'loafers': 1, 'debt': 1, 'haunted': 1, 'periodical': 1, 'bursts': 1, 'insist': 1, 'console': 1, 'quarrel': 1, 'interfering': 1, 'licking': 1, 'phase': 1, 'debauch': 1, 'affectionately': 1, 'confidentially': 1, 'quail': 1, 'hares': 1, 'rabbits': 1, 'quails': 1, 'abundant': 1, 'pigeon': 1, 'coveys': 1, 'whirr': 1, 'partridges': 1, 'cultivated': 1, 'cauliflower': 1, 'tomatoes': 1, 'cucumbers': 1, 'pumpkins': 1, 'squash': 1, 'watermelons': 1, 'ratified': 1, 'valueless': 1, 'trifle': 1, '150': 1, 'emery': 1, 'excel': 1, 'suits': 1, 'fires': 1, 'dismounted': 1, 'hangs': 1, 'groceries': 1, '_aparejos_': 1, 'examining': 1, 'galled': 1, 'folded': 1, 'lashings': 1, 'refreshes': 1, 'unsaddled': 1, 'devices': 1, 'van': 1, 'saddled': 1, 'nicely': 1, 'balanced': 1, 'topples': 1, 'rolls': 1, 'dusk': 1, 'ascertain': 1, 'misgivings': 1, 'marks': 1, 'retracing': 1, 'dint': 1, 'dependence': 1, 'obstacles': 1, 'impeded': 1, 'barked': 1, 'scratched': 1, 'suffocated': 1, 'bass': 1, 'cobbler': 1, 'quaffed': 1, 'goblets': 1, '_your_': 1, 'safest': 1, 'misled': 1, 'likenesses': 1, 'pictur': 1, 'ugliest': 1, 'presentable': 1, 'represent': 1, 'uglier': 1, 'caricaturing': 1, 'spicy': 1, 'likeness': 1, 'nineteenth': 1, 'separated': 1, 'averaged': 1, 'purported': 1, 'chinking': 1, 'quarrelling': 1, 'uproar': 1, 'rowdies': 1, 'lull': 1, 'subsiding': 1, 'boil': 1, 'sings': 1, 'molly': 1, 'bawn': 1, 'leathery': 1, 'rosiness': 1, 'cheek': 1, 'roses': 1, 'dahlias': 1, 'strew': 1, 'mornings': 1, 'dispelled': 1, 'sunrise': 1, 'gorge': 1, 'flumed': 1, 'messed': 1, 'limb': 1, 'nooks': 1, 'crannies': 1, 'spinning': 1, 'employers': 1, 'gravelly': 1, 'stretch': 1, 'dwelt': 1, 'halls': 1, 'ordered': 1, 'span': 1, 'suspicious': 1, 'ambuscade': 1, 'wandered': 1, 'conciliatory': 1, 'doin': 1, 'recounting': 1, 'skeered': 1, 'compliment': 1, 'paces': 1, 'target': 1, 'carrier': 1, 'unreasonable': 1, 'doubts': 1, 'landmarks': 1, 'confusing': 1, 'toole': 1, 'ridden': 1, 'mongrel': 1, 'prolong': 1, 'adieu': 1, 'dale': 1, 'recommended': 1, 'hosts': 1, 'apologized': 1, 'meagerness': 1, 'steal': 1, 'entertainers': 1, 'violins': 1, 'melodies': 1, 'roundabout': 1, 'backbone': 1, 'merged': 1, 'imperceptibly': 1, 'heated': 1, 'faded': 1, 'dipped': 1, 'shady': 1, 'begins': 1, 'sounded': 1, 'profited': 1, 'approve': 1, 'split': 1, 'chattels': 1, 'caring': 1, 'jingling': 1, 'muleteers': 1, 'jogging': 1, 'cheerily': 1, 'prospered': 1, 'deliciously': 1, 'uphill': 1, 'verandas': 1, 'frenchwoman': 1, 'bedroom': 1, 'shelf': 1, 'suppers': 1, 'pin': 1, 'alley': 1, 'trifles': 1, 'disturb': 1, 'glee': 1, 'singers': 1, 'concertizing': 1, 'won': 1, 'sweetly': 1, 'ballads': 1, 'expatriated': 1, 'concert': 1, 'preliminary': 1, 'coughs': 1, 'vocal': 1, 'talents': 1, 'token': 1, 'thereof': 1, 'acceptance': 1, 'wiselike': 1, 'cantatrice': 1, 'valued': 1, 'showers': 1, 'exquisite': 1, 'forking': 1, 'chamois': 1, 'footsteps': 1, 'miss': 1, 'indentation': 1, 'inequalities': 1, 'outstretched': 1, 'uninviting': 1, 'hop': 1, 'instantly': 1, 'foolishly': 1, 'matches': 1, 'stabbed': 1, 'formally': 1, 'statistics': 1, 'excites': 1, 'judicial': 1, 'ubiquitous': 1, 'infallible': 1, 'irresponsible': 1, 'theories': 1, 'theorizing': 1, 'unsophisticated': 1, 'retributive': 1, 'divested': 1, 'comprehensible': 1, 'meanest': 1, 'adopt': 1, 'élite': 1, 'consummate': 1, 'restrained': 1, 'wholesome': 1, 'deters': 1, 'unconsciously': 1, 'committing': 1, 'expiation': 1, 'scaffold': 1, 'flatter': 1, 'acquittal': 1, 'elapse': 1, 'divests': 1, 'arouse': 1, 'doer': 1, 'undefined': 1, 'delays': 1, 'abolished': 1, 'intricate': 1, 'ignorance': 1, 'conscience': 1, 'awards': 1, 'promptness': 1, 'readiest': 1, 'executioner': 1, 'signal': 1, 'mount': 1, 'thefts': 1, 'lashes': 1, 'cowhide': 1, 'banished': 1, 'compassion': 1, 'chastisement': 1, 'subscription': 1, 'stealing': 1, 'alarming': 1, 'intrusted': 1, 'defense': 1, 'preservation': 1, 'insolent': 1, 'cordial': 1, 'approval': 1, 'guarantee': 1, 'beams': 1, 'disclosed': 1, 'organization': 1, 'implicated': 1, 'projectors': 1, 'designers': 1, 'superintendence': 1, 'wealthiest': 1, 'programs': 1, 'purge': 1, 'panic': 1, 'fled': 1, 'graduates': 1, 'penal': 1, 'incensed': 1, 'unanimous': 1, 'suppressing': 1, 'resigned': 1, 'functions': 1, 'mal': 1, 'apathy': 1, 'assassination': 1, 'william': 1, '51': 1, 'breakers': 1, '56': 1, 'dissertation': 1, 'politics': 1, 'controlling': 1, 'ballot': 1, '_alta': 1, 'california_': 1, '1st': 1, 'june': 1, 'arrests': 1, '_alta_': 1, 'announces': 1, 'yesterday': 1, 'affixed': 1, 'interposition': 1, 'suffer': 1, 'blessed': 1, 'conviction': 1, 'failed': 1, 'unwarranted': 1, 'stalked': 1, 'attorney': 1, 'unduly': 1, 'unenviable': 1, 'reputation': 1, 'awarded': 1, 'moneyless': 1, 'sad': 1, 'commentary': 1, 'motto': 1, 'blazon': 1, 'inaugurate': 1, 'moneyed': 1, 'assassin': 1, 'inauguration': 1, 'era': 1, 'technicalities': 1, 'merits': 1, 'evils': 1, 'remedy': 1, 'lamented': 1, 'mockery': 1, 'doers': 1, 'appalling': 1, 'insecurity': 1, 'classified': 1, 'fatal': 1, 'duels': 1, 'rencontres': 1, 'stabbing': 1, 'fostered': 1, 'criminally': 1, '_ladrones_': 1, 'cutthroats': 1, 'burglars': 1, 'outcast': 1, 'irresistible': 1, 'overrun': 1, 'adaptive': 1, 'flourish': 1, 'imparted': 1, 'boyhood': 1, 'childhood': 1, 'manhood': 1, 'ransacked': 1, 'disrepair': 1, 'locate': 1, 'construction': 1, 'baths': 1, 'napkin': 1, 'studied': 1, 'ragamuffinish': 1, 'realized': 1, 'caricature': 1, 'connection': 1, 'festooned': 1, 'pattern': 1, 'fringed': 1, 'shades': 1, 'mentionable': 1, 'decomposition': 1, 'conscientious': 1, 'prepossessing': 1, 'polite': 1, 'talked': 1, 'detect': 1, 'pronunciation': 1, 'mother': 1, 'appointment': 1, 'combing': 1, 'unwieldy': 1, 'happily': 1, 'wildly': 1, 'pacify': 1, 'stupidity': 1, 'collectively': 1, 'jumble': 1, 'seeming': 1, 'explanatory': 1, 'separately': 1, 'induced': 1, 'innocent': 1, 'conference': 1, 'keskydee': 1, 'synonym': 1, 'parleyvoo': 1, 'aptitude': 1, 'amalgamate': 1, 'gangs': 1, 'unmentioned': 1, 'immigrated': 1, 'verge': 1, 'repacked': 1, 'buttered': 1, 'repack': 1, 'spurs': 1, 'crushed': 1, 'horizontal': 1, 'beam': 1, 'raster': 1, 'facilitate': 1, 'ascertaining': 1, 'thumb': 1, 'velvety': 1, 'quicksilver': 1, 'chilly': 1, 'bitterly': 1, 'hurricane': 1, 'prisoner': 1, 'novels': 1, 'macadamized': 1, 'tracks': 1, 'slides': 1, 'cornered': 1, 'backward': 1, 'commotion': 1, 'suffering': 1, 'shoe': 1, 'slide': 1, 'avalanche': 1, 'tracking': 1, 'sheer': 1, 'clime': 1, 'diablo': 1, 'distinctness': 1, 'enhanced': 1, 'pinnacle': 1, 'seek': 1, 'disruption': 1, 'fragment': 1, 'hearing': 1, 'miserably': 1, 'benumbed': 1, 'chilled': 1, 'unloaded': 1, 'sturdily': 1, 'scrambled': 1, 'remnants': 1, 'deceased': 1, 'warning': 1, 'beguiled': 1, 'observing': 1, 'varieties': 1, 'economizing': 1, 'riverside': 1, 'goodyear': 1, 'ascends': 1, 'florida': 1, 'eyetalian': 1, 'guest': 1, 'communicative': 1, 'scotland': 1, 'examination': 1, 'intimately': 1, 'plaster': 1, 'busts': 1, 'napoleon': 1, 'duke': 1, 'wellington': 1, 'walter': 1, 'caledonian': 1, 'trusted': 1, 'monkey': 1, 'satisfactorily': 1, 'unlikely': 1, 'strains': 1, 'tunes': 1, 'snapped': 1, 'disgust': 1, 'dignifying': 1, 'reserving': 1, 'inferred': 1, 'finances': 1, 'toots': 1, 'unceremoniously': 1, 'lectured': 1, 'absurdity': 1, 'supperless': 1, 'hints': 1, 'related': 1, 'frankly': 1, 'stating': 1, 'everywhere': 1, 'permanently': 1, 'wander': 1, 'absorbed': 1, 'remittance': 1, 'transmission': 1, 'transmitting': 1, 'philadelphia': 1, 'remit': 1, 'forwarding': 1, 'assay': 1, 'octagonal': 1, 'firms': 1, 'appreciable': 1, 'approaching': 1, 'francs': 1, '25': 1, '1854': 1, 'deserving': 1, 'escort': 1, 'messenger': 1, 'robbers': 1, 'detection': 1, 'lonely': 1, 'edged': 1, 'shadowed': 1, 'shone': 1, 'pannikins': 1, 'cans': 1, 'inspection': 1, 'perverted': 1, 'labeled': 1, 'lobsters': 1, 'canister': 1, 'smoothest': 1, 'softest': 1, 'foam': 1, 'spray': 1, 'paddles': 1, 'shaky': 1, 'unsteady': 1, 'nerves': 1, 'crossings': 1, 'recrossed': 1, 'clustered': 1, 'damming': 1, 'handling': 1, 'applying': 1, 'concentrating': 1, 'bondage': 1, 'benefited': 1, 'enriched': 1, 'latent': 1, 'contributing': 1, 'provides': 1, 'diminishes': 1, 'productiveness': 1, 'engrosses': 1, 'consumptive': 1, 'dearly': 1, 'expelling': 1, 'discussed': 1, 'dammed': 1, 'wasteful': 1, 'ineffective': 1, 'hinging': 1, 'treadmill': 1, 'axle': 1, 'joiner': 1, 'driblet': 1, 'encased': 1, 'tenth': 1, 'toys': 1, 'elevating': 1, 'gimcrack': 1, 'toilet': 1, 'plaiting': 1, 'pigtails': 1, 'bowl': 1, 'devour': 1, 'cupful': 1, 'invitations': 1, 'preferring': 1, 'mat': 1, 'scalded': 1, 'lamp': 1, 'beside': 1, 'seventh': 1, 'heaven': 1, 'adopts': 1, 'wears': 1, 'wamba': 1, 'postponed': 1, 'trusting': 1, 'reared': 1, 'arisen': 1, 'restraints': 1, 'demolishing': 1, 'dams': 1, 'drift': 1, 'feared': 1, 'angry': 1, 'axes': 1, 'cats': 1, 'smashed': 1, 'bravely': 1, 'driftwood': 1, 'renewal': 1, 'snowstorm': 1, 'snowing': 1, 'freezing': 1, 'enormously': 1, 'capitalists': 1, 'monopoly': 1, 'doled': 1, 'impossibility': 1, 'perished': 1, 'tale': 1, 'nightly': 1, 'idling': 1, 'severity': 1, 'sacred': 1, 'safer': 1, 'unpleasant': 1, 'messengers': 1, 'junction': 1, 'slush': 1, 'diluted': 1, 'overflowed': 1, 'marking': 1, 'visionary': 1, 'thicket': 1, 'hydropathic': 1, 'sore': 1, 'ducking': 1, 'depression': 1, 'slough': 1, 'corresponding': 1, 'ferried': 1, 'sided': 1, 'coffin': 1, 'unsuitable': 1, 'swimming': 1, 'hopelessly': 1, 'ankles': 1, 'rheumatism': 1, 'sloughs': 1, 'insulated': 1, 'fowls': 1, 'pigs': 1, 'cows': 1, 'woe': 1, 'dismay': 1, 'resolutely': 1, 'feigned': 1, 'uncheery': 1, 'hurrah': 1, 'floated': 1, 'worldly': 1, 'possessions': 1, 'corpses': 1, 'subside': 1, 'barges': 1, 'traffic': 1, 'watermen': 1, 'poled': 1, 'rafts': 1, 'conveyance': 1, 'fly': 1, 'grounding': 1, 'pecuniary': 1, 'disasters': 1, 'retarding': 1, 'watery': 1, 'unchanged': 1, 'substitution': 1, 'congratulation': 1, 'sufferers': 1, 'compute': 1, 'millions': 1, 'snowed': 1, 'inconceivable': 1, 'carts': 1, 'submerged': 1, 'extricate': 1, 'milder': 1, 'feels': 1, 'tropics': 1, 'blows': 1, 'biting': 1, 'chilling': 1, 'marrow': 1, 'constitutions': 1, 'variations': 1, 'injurious': 1, 'fog': 1, 'salubrious': 1, 'examine': 1, 'providential': 1, 'gunshot': 1, 'wounds': 1, 'heal': 1, 'recoveries': 1, 'surgeons': 1, 'comprises': 1, 'route_': 1, 'march': 1, 'blooming': 1, 'expanded': 1, 'vastly': 1, 'permanence': 1, 'superabundant': 1, 'ratio': 1, 'immigrants': 1, 'betake': 1, 'agricultural': 1, 'obtains': 1, 'fabulous': 1, 'jacksonville': 1, 'immortal': 1, 'memory': 1, 'noticed': 1, 'newfoundland': 1, 'playful': 1, 'vicious': 1, 'pet': 1, 'playmate': 1, 'caged': 1, 'heights': 1, 'vegetating': 1, 'compatible': 1, 'subservient': 1, 'morality': 1, 'aborigines': 1, 'grants': 1, 'reservations': 1, 'extirpation': 1, 'reproduction': 1, 'inst': 1, 'p': 1, '_not': 1, 'accidents_': 1, 'hampered': 1, 'characterized': 1, 'confidently': 1, 'assure': 1, 'redoubted': 1, 'uncovered': 1, 'fiddlers': 1, 'dull': 1, 'beings': 1, 'encircled': 1, 'bronzed': 1, 'glanced': 1, 'bonnets': 1, 'puffing': 1, 'turf': 1, 'hero': 1, 'pens': 1, 'tips': 1, 'nary': 1, 'final': 1, 'tattoo': 1, 'gong': 1, 'stragglers': 1, 'bearish': 1, 'bolts': 1, 'regain': 1, 'sharply': 1, 'scraped': 1, 'racer': 1, 'survey': 1, 'liking': 1, 'smashing': 1, 'crouching': 1, 'bump': 1, 'seize': 1, 'spirited': 1, 'embraced': 1, 'exasperated': 1, 'shook': 1, 'scuffle': 1, 'ensued': 1, 'antagonist': 1, 'beasts': 1, 'claws': 1, 'regained': 1, 'retired': 1, 'crouched': 1, 'eyeing': 1, 'resounded': 1, 'chancery': 1, 'disengaged': 1, 'quitted': 1, 'feints': 1, 'renew': 1, 'goading': 1, 'conductor': 1, 'unanimously': 1, 'proposal': 1, 'cheers': 1, 'voluntary': 1, 'connoisseur': 1, 'passionately': 1, 'divine': 1, 'tilt': 1, 'pinned': 1, 'freed': 1, 'suppliant': 1, 'pitiable': 1, 'conclude': 1, 'describe': 1, 'instincts': 1, 'urged': 1, 'goaded': 1, 'proceeding': 1, 'plunging': 1, 'vital': 1, 'outright': 1, 'intrusion': 1, 'growled': 1, 'stormed': 1, 'regarded': 1, 'sulkily': 1, 'capturing': 1, 'tug': 1, 'catchers': 1, 'therefore': 1, 'lookout': 1, 'projected': 1, 'embarked': 1, 'spanned': 1, 'scaffoldings': 1, 'girded': 1, 'costing': 1, 'holey': 1, 'sentry': 1, 'pharmacien': 1, 'drugs': 1, 'botica': 1, 'dentiste': 1, 'mort': 1, 'aux': 1, 'souris': 1, 'boilers': 1, 'mineralogists': 1, 'veined': 1, 'successive': 1, 'crystallized': 1, 'cavity': 1, 'thickness': 1, 'closer': 1, 'pebble': 1, 'flinty': 1, 'opaque': 1, 'lava': 1, 'limestone': 1, 'exterior': 1, 'swellings': 1, 'indented': 1, 'acre': 1, 'swelling': 1, 'hemispherical': 1, 'symmetrical': 1, 'artificial': 1, 'symmetry': 1, 'pyramidal': 1, 'towering': 1, 'monotony': 1, 'curvilinear': 1, 'wider': 1, 'flaky': 1, 'inhabiting': 1, 'supposing': 1, 'temperate': 1, 'winters': 1, 'continue': 1, 'sunset': 1, 'lengthways': 1, 'varies': 1, 'openings': 1, 'creep': 1, 'chambers': 1, 'petrified': 1, 'waterfall': 1, 'gravity': 1, 'progression': 1, 'haul': 1, 'texans': 1, 'euchre': 1, 'fours': 1, 'players': 1, 'overtaken': 1, 'clinton': 1, 'hallooed': 1, 'ferryman': 1, 'obliging': 1, 'wade': 1, 'submarine': 1, 'lessening': 1, 'enjoined': 1, 'careful': 1, 'gurgling': 1, 'squeaking': 1, 'immersed': 1, 'characterizing': 1, 'unprofitable': 1, 'obstinately': 1, 'improvements': 1, 'tenfold': 1, 'troop': 1, 'bandaged': 1, 'patronizing': 1, 'condescension': 1, 'saluting': 1, 'anticipating': 1, 'boisterous': 1, 'calaveras': 1, 'disorderly': 1, 'hôte': 1, 'guitars': 1, 'harps': 1, 'flutes': 1, 'tune': 1, 'apartments': 1, 'colony': 1, 'organ': 1, 'sounds': 1, 'surmounted': 1, 'roman': 1, 'fitting': 1, 'cloths': 1, 'claret': 1, 'grouping': 1, 'julien': 1, 'medoc': 1, 'brands': 1, 'respectful': 1, 'devotion': 1, 'background': 1, 'hulking': 1, 'swaggering': 1, 'demeanor': 1, 'louts': 1, 'sheepish': 1, 'asses': 1, 'hemmed': 1, 'kneeling': 1, 'bullying': 1, 'impudence': 1, 'acutely': 1, 'sermon': 1, 'attentively': 1, 'remainder': 1, 'drafted': 1, '_riata_': 1, 'singles': 1, 'missing': 1, 'encircle': 1, 'understands': 1, 'gallops': 1, 'leaning': 1, 'rides': 1, 'noose': 1, 'steers': 1, 'obstreperous': 1, 'drag': 1, 'strain': 1, 'unquestionably': 1, 'ride': 1, 'rode': 1, 'padre': 1, 'confess': 1, 'wretch': 1, 'regretted': 1, 'folly': 1, 'sentenced': 1, 'shrugging': 1, 'stá': 1, 'bueno_': 1, 'farewell': 1, 'whiff': 1, 'nostrils': 1, 'forgiveness': 1, 'politely': 1, '_adios': 1, 'caballeros': 1, 'derrick': 1, 'lynched': 1, 'stringent': 1, 'measures': 1, 'worthless': 1, '_canaille_': 1, 'livelihood': 1, 'aromatic': 1, 'indebted': 1, 'flute': 1, 'orally': 1, 'loudly': 1, 'louder': 1, 'supplementary': 1, 'finale': 1, 'promenade': 1, 'injunction': 1, 'rigorously': 1, 'obeyed': 1, 'circles': 1, 'sip': 1, 'lemonade': 1, 'sunburned': 1, 'waltzes': 1, 'polkas': 1, 'gymnastic': 1, 'overcome': 1, 'squares': 1, 'muslin': 1, '_pas': 1, 'seul_': 1, 'runaway': 1, 'apprentice': 1, 'highland': 1, 'fling': 1, 'prodigy': 1, 'tread': 1, 'fortification': 1, 'traditions': 1, 'olden': 1, 'tradition': 1, 'handbaskets': 1, 'disputes': 1, 'ownership': 1, 'undisputed': 1, 'galleries': 1, 'excavated': 1, 'crosses': 1, 'niches': 1, 'reception': 1, 'holiday': 1, 'cruciform': 1, 'nosegay': 1, 'traverses': 1, 'northeast': 1, 'southwest': 1, 'crowning': 1, 'strokes': 1, 'decomposed': 1, 'eddies': 1, 'flatness': 1, 'egress': 1, 'nakedness': 1, 'modify': 1, 'angularity': 1, 'islands': 1, 'traversing': 1, 'lengthening': 1, 'diagonal': 1, 'abeam': 1, 'rival': 1, 'sloping': 1, 'ornament': 1, 'consulted': 1, 'utility': 1, 'builders': 1, 'peaked': 1, 'roofs': 1, 'staircases': 1, 'corridors': 1, 'buff': 1, 'pretence': 1, 'façades': 1, 'bursting': 1, 'sentences': 1, 'desultory': 1, 'europeans': 1, 'eyetalians': 1, 'euphony': 1, 'resolute': 1, 'bask': 1, 'starve': 1, 'subsist': 1, 'gallon': 1, 'fondas': 1, 'scrupulously': 1, 'drinkables': 1, 'parchment': 1, 'guitar': 1, 'indignantly': 1, 'chinawoman': 1, 'conveniences': 1, 'cobblers': 1, 'iced': 1, 'deliberately': 1, 'collared': 1, 'gutter': 1, 'quiescence': 1, 'sinecure': 1, 'stoical': 1, 'costumes': 1, 'pride': 1, 'swells': 1, 'orange': 1, 'twist': 1, 'chin': 1, 'eccentricities': 1, 'unpleasing': 1, 'variegated': 1, 'rouges_': 1, 'bleus_': 1, 'bird': 1, 'omen': 1, 'shaded': 1, 'clown': 1, 'comic': 1, 'breeches': 1, 'slashed': 1, 'embroidered': 1, 'lances': 1, 'marching': 1, 'stationed': 1, 'poke': 1, 'waken': 1, 'hopping': 1, 'skipping': 1, 'vaulting': 1, 'struggled': 1, 'pushing': 1, 'fluttering': 1, 'diverting': 1, 'challenging': 1, 'vaults': 1, 'nimbly': 1, 'fizzing': 1, 'plays': 1, 'engages': 1, 'eluding': 1, 'screaming': 1, 'dodged': 1, 'trips': 1, 'taut': 1, 'girthed': 1, 'prostrate': 1, 'plunges': 1, 'kicks': 1, 'desperately': 1, 'jumping': 1, 'jerking': 1, 'bounds': 1, 'jerk': 1, 'uproariously': 1, 'maddened': 1, 'infuriate': 1, 'braving': 1, 'audaciously': 1, 'misjudged': 1, 'mishap': 1, 'impotent': 1, 'hopped': 1, 'depart': 1, 'treacherous': 1, 'madden': 1, 'irritate': 1, 'attacks': 1, 'moan': 1, 'butchered': 1, 'testified': 1, 'vociferous': 1, 'proudly': 1, 'bowing': 1, 'bestowed': 1, 'lawyer': 1, 'necromancer': 1, 'conjuror': 1, 'mortal': 1, 'conjuring': 1, 'practicing': 1, 'secret': 1, 'ineffectual': 1, 'excluding': 1, 'prying': 1, 'insight': 1, 'mysteries': 1, 'alike': 1, 'sleight': 1, 'soften': 1, 'magical': 1, 'apprenticeship': 1, 'ah': 1, 'initiate': 1, 'supernaturally': 1, 'conglomerate': 1, 'cinder': 1, 'flower': 1, 'lupin': 1, 'shaw': 1, 'sprinkled': 1, 'conjecture': 1, 'intervened': 1, 'wetting': 1, 'bedrock': 1, 'sandstone': 1, 'cavities': 1, 'annihilated': 1, 'hurriedly': 1, 'downstairs': 1, 'landlady': 1, 'deshabille_': 1, 'wits': 1, '_sacré_ing': 1, 'gutting': 1, 'labelled': 1, 'quisqui': 1, 'elapsed': 1, 'devouring': 1, 'origin': 1, 'confusedly': 1, 'grimly': 1, 'landscape': 1, 'blaze': 1, 'glare': 1, 'destroying': 1, 'contends': 1, 'feeble': 1, 'prospects': 1, 'helplessly': 1, 'flush': 1, 'supernatural': 1, 'precedes': 1, 'dissolution': 1, 'blackening': 1, 'departed': 1, 'flash': 1, 'firearms': 1, 'whirlwind': 1, 'flame': 1, 'atoms': 1, 'gutted': 1, 'hopelessness': 1, 'pyrotechnic': 1, 'unalloyed': 1, 'misfortune': 1, 'hatless': 1, 'shoeless': 1, 'wreck': 1, 'repair': 1, 'dawned': 1, 'smoldering': 1, 'safes': 1, 'remnant': 1, 'stifling': 1, 'unprincipled': 1, 'measuring': 1, 'defend': 1, 'bloodshot': 1, 'threat': 1, 'disregarded': 1, 'defending': 1, 'miscreants': 1, 'sneak': 1, 'wesleyan': 1, 'piano': 1, 'violin': 1, 'enlivening': 1, 'composedly': 1, 'million': 1, 'phœnix': 1, 'originated': 1, 'charred': 1, 'contour': 1, 'painfully': 1, 'indicated': 1, 'contorted': 1, 'coroner': 1, 'inquest': 1, 'commissariat': 1, 'foraging': 1, 'lodgers': 1, 'painters': 1, 'yard': 1, 'whereon': 1, 'procured': 1, 'stars': 1, 'stripes': 1, 'fluttered': 1, 'overflowing': 1, 'prayer': 1, 'teachers': 1, 'pupils': 1, 'sang': 1, 'hymns': 1, 'freemasons': 1, 'aprons': 1, 'paraphernalia': 1, 'cavalry': 1, 'legged': 1, 'jackasses': 1, 'ladder': 1, 'marshalled': 1, 'shovelfuls': 1, 'pageant': 1, 'emblems': 1, '_cuisine_': 1, 'wrested': 1, 'amounts': 1, 'paraded': 1, 'accommodate': 1, 'hail': 1, 'lustily': 1, 'chubby': 1, 'cheeked': 1, 'buncombe': 1, 'plymouth': 1, 'blarney': 1, 'coated': 1, 'minions': 1, 'flattering': 1, 'prophetic': 1, 'republic': 1, 'ireland': 1, 'brogue': 1, 'signified': 1, 'disapprobation': 1, 'intolerant': 1, 'religions': 1, 'em': 1, 'whar': 1, 'torchlight': 1, 'deprived': 1, 'growling': 1, 'summons': 1, '_éclat_': 1, 'ramona': 1, 'perez': 1, 'mustaches': 1, 'sacrifice': 1, 'modesty': 1, 'curtseyed': 1, 'laughter': 1, 'hisses': 1, 'curses': 1, 'believers': 1, 'infidels': 1, 'feminine': 1, 'whisking': 1, 'petticoats': 1, 'gingerly': 1, 'passes': 1, 'condescending': 1, 'dropped': 1, 'curtsying': 1, 'kissing': 1, 'deluded': 1, 'ladylike': 1, 'lean': 1, 'clambering': 1, 'roasting': 1, 'steepness': 1, 'inappropriate': 1, 'geologists': 1, 'landslip': 1, 'fungus': 1, 'arch': 1, 'vista': 1, 'similarly': 1, 'arched': 1, 'trace': 1, 'fanciful': 1, 'resemblances': 1, 'symmetrically': 1, 'congealed': 1, 'regularity': 1, 'roughness': 1, 'rippled': 1, 'rippling': 1, 'hardened': 1, 'cement': 1, 'pulpit': 1, 'overhung': 1, 'projection': 1, 'crests': 1, 'foaming': 1, 'pendants': 1, 'harmony': 1, 'temple': 1, 'improve': 1, 'designed': 1, 'crawling': 1, 'bulging': 1, 'mushrooms': 1, 'pilgrimage': 1, 'visitors': 1, 'snobhood': 1, 'immortality': 1, 'initials': 1, 'distressed': 1, 'jist': 1, 'folks': 1, 'everlastin': 1, 'diminutive': 1, 'fac': 1, 'simile': 1, 'privations': 1, 'details': 1, 'bespoke': 1, 'permanency': 1, 'abodes': 1, 'expending': 1, 'mitigated': 1, 'teach': 1, 'dodges': 1, 'normal': 1, 'appreciate': 1, 'introducing': 1, 'subdivided': 1, 'lengthens': 1, 'grog': 1, 'lasts': 1, 'patching': 1, 'mending': 1, 'tinkering': 1, 'scrubbing': 1, 'tailoring': 1, 'shoemaking': 1, 'carpentering': 1, 'artistically': 1, 'specialties': 1, 'personally': 1, 'unqualified': 1, 'restless': 1, 'faculty': 1, 'favorably': 1, 'preoccupied': 1, 'devotes': 1, 'inseparably': 1, 'thorough': 1, 'faithful': 1, 'cherish': 1, 'recollection': 1, 'converting': 1, 'presuppose': 1, 'consumers': 1, 'trenching': 1, 'spider': 1, 'cafés': 1, 'chantants': 1, 'adding': 1, 'regarding': 1, 'subjugators': 1, 'impels': 1, 'disregard': 1, 'counsel': 1, 'wildest': 1, 'feasible': 1, 'uncheered': 1, 'sustain': 1, 'whereas': 1, 'gregarious': 1, 'cohesiveness': 1, 'joint': 1, 'squabbled': 1, 'inability': 1, 'imbued': 1, 'organize': 1, 'combine': 1, 'youth': 1, 'foreigner': 1, 'caucus': 1, 'committees': 1, 'conventions': 1, 'militia': 1, 'impresses': 1, 'accustoms': 1, 'recognizing': 1, 'obedience': 1, 'uneducated': 1, 'harmoniously': 1, 'deposing': 1, 'incompetent': 1, 'appointing': 1, 'successor': 1, 'accompanies': 1, 'retarded': 1, 'discordance': 1, 'dissimilar': 1, 'type': 1, 'emotion': 1, 'obliterate': 1, 'remunerative': 1, 'honorable': 1, 'paramount': 1, 'shirked': 1, 'inheritance': 1, 'sweat': 1, 'pittance': 1, 'recollect': 1, 'privilege': 1, 'novel': 1, 'sunburnt': 1, 'contemplation': 1, 'nothin': 1, 'thar': 1, 'sleeps': 1, 'stations': 1, 'hypocrisy': 1, 'unreserved': 1, 'habitual': 1, 'veil': 1, 'imposition': 1, 'conceal': 1, 'impressions': 1, 'super': 1, 'pinchbeck': 1, 'brummagem': 1, 'ware': 1, 'generous': 1, 'frankness': 1, 'goodwill': 1, 'secondary': 1, 'sneaked': 1, 'denote': 1, 'educated': 1, 'detected': 1, 'clue': 1, 'assimilated': 1, 'reserve': 1, 'alluding': 1, 'mattered': 1, 'inseparable': 1, 'barriers': 1, 'tuolumne': 1, 'merced': 1, 'ballasted': 1, 'tags': 1, 'fringes': 1, 'clasping': 1, 'bosom': 1, 'schoolboy': 1, 'surprise': 1, 'compassionate': 1, 'mortals': 1, 'pitied': 1, 'affect': 1, 'encroached': 1, 'ploughed': 1, 'tavern': 1, 'cloud': 1, 'liquid': 1, 'bath': 1, 'resemblance': 1, 'contrasts': 1, 'incongruities': 1, 'sandhills': 1, 'slope': 1, 'suburbs': 1, 'reclaimed': 1, 'fleet': 1, 'seamen': 1, 'idly': 1, 'piers': 1, 'omnibuses': 1, 'numerously': 1, 'births': 1, 'marriages': 1, 'succumbed': 1, 'sway': 1, 'goddess': 1, 'attired': 1, 'raiment': 1, 'metropolis': 1, 'wane': 1, 'extant': 1, 'chary': 1, 'frequenting': 1, 'biscaccianti': 1, 'catherine': 1, 'hayes': 1, 'madame': 1, 'anne': 1, 'bishop': 1, 'ostentation': 1, 'practiced': 1, 'unattainable': 1, 'tangible': 1, 'provincialism': 1, 'cosmopolitan': 1, 'tide': 1, 'undervaluing': 1, 'mechanic': 1, 'younger': 1, 'compete': 1, 'colonists': 1, 'criterion': 1, 'expansion': 1, 'restlessness': 1, 'unaided': 1, 'accessions': 1, 'abrupt': 1, 'chaos': 1, 'anarchy': 1, 'metals': 1, '250': 1, 'complicated': 1, 'impetus': 1, 'expanding': 1, 'investigation': 1, 'talent': 1, 'trespass': 1, 'fruitlessly': 1, 'mazes': 1, 'currency': 1, 'discoveries': 1, 'surplus': 1, 'notoriously': 1, 'urgently': 1, 'recognize': 1, 'ruling': 1, 'providence': 1, 'attracting': 1, 'legend': 1, 'episodes': 1, '_outing': 1, 'york_': 1, 'ages': 1, 'jungles': 1, 'achievement': 1, 'indeterminate': 1, 'volumes': 1, 'myriad': 1, 'answers': 1, 'binding': 1, 'titles': 1, 'preparation': 1, '00': 1, 'postage': 1, 'blazed': 1, 'rockies': 1, 'linger': 1, 'shadowy': 1, 'trapped': 1, 'kit': 1, 'bridger': 1, 'williams': 1, 'sublettes': 1, 'glorious': 1, 'forgotten': 1, 'castaways': 1, 'shipwreck': 1, 'annals': 1, 'coasts': 1, 'gulf': 1, 'lawrence': 1, 'patagonia': 1, 'cuba': 1, 'echoes': 1, 'sized': 1, 'captives': 1, 'smith': 1, 'captured': 1, 'delawares': 1, 'braddock': 1, 'learning': 1, 'bressani': 1, 'tortures': 1, 'iroquois': 1, 'mary': 1, 'rowlandson': 1, 'spoils': 1, 'philip': 1, 'harbison': 1, 'clair': 1, 'forefather': 1, 'wesley': 1, 'shiloh': 1, 'colorado': 1, 'oblivion': 1, 'rescued': 1, 'lewis': 1, 'clark': 1, 'mackenzie': 1, 'elisha': 1, 'kent': 1, 'expeditions': 1, 'lancaster': 1, 'fro': 1, 'frozen': 1, 'accurate': 1, 'contributes': 1, 'observations': 1, 'exploration': 1, 'lion': 1, 'ronalyn': 1, 'gordon': 1, 'cumming': 1, 'writers': 1, 'untouched': 1, 'handful': 1, 'livingston': 1, 'muzzle': 1, 'puny': 1, 'pasha': 1, 'augustus': 1, 'charles': 1, 'hampden': 1, 'recollections': 1, '19th': 1, '1835': 1, '1863': 1, 'blockade': 1, 'confederacy': 1, 'shaves': 1, 'turkish': 1, 'russians': 1, 'describes': 1, 'vera': 1, 'cruz': 1, 'thence': 1, 'bandits': 1, 'gates': 1, 'continuation': 1, 'chihuahua': 1, 'treeless': 1, 'deserts': 1, 'treasure': 1, 'seekers': 1, 'lively': 1, 'via': 1, 'sports': 1, 'covers': 1, 'divide': 1, 'yellowstone': 1, '1874': 1, 'kingsley': 1, 'texas': 1, 'stalking': 1, 'wapiti': 1, 'bighorn': 1, 'frontiersmen': 1, 'joys': 1, 'pathos': 1, 'crest': 1, 'continent': 1, 'vales': 1, 'wonderland': 1, 'cremony': 1, 'commission': 1, 'civil': 1, 'typographical': 1, 'etext': 1, 'transcriber': 1, 'curaçoa': 1, '72': 1, '78': 1, 'kadiak': 1, '178': 1, 'fn': 1, 'footnotes': 1, 'tannin': 1, 'filter': 1, 'percolate': 1, 'albino': 1, 'freaks': 1, 'estimates': 1, 'tolman': 1, '1889': 1, 'moderately': 1, '13': 1, '11': 1, 'entrails': 1, '656': 1, 'lbs': 1, 'ton': 1, 'arrastres': 1, 'updated': 1, 'renamed': 1, 'print': 1, 'rules': 1, 'reports': 1, 'practically': 1, 'accept': 1, 'pglaf': 1, 'compilation': 1, 'unprotected': 1, 'govern': 1, 'downloading': 1, 'representations': 1, 'accessed': 1, 'viewed': 1, 'texts': 1, 'indicating': 1, 'charges': 1, 'imposed': 1, 'unlink': 1, 'detach': 1, 'files': 1, 'redistribute': 1, 'binary': 1, 'nonproprietary': 1, 'proprietary': 1, 'processing': 1, 'hypertext': 1, 'version': 1, 'exporting': 1, 'alternate': 1, 'include': 1, 'viewing': 1, 'gross': 1, 'derive': 1, 'taxes': 1, '60': 1, 'legally': 1, 'periodic': 1, 'notifies': 1, '30': 1, 'discontinue': 1, 'group': 1, 'manager': 1, 'employees': 1, 'expend': 1, 'identify': 1, 'proofread': 1, 'despite': 1, 'defects': 1, 'incomplete': 1, 'inaccurate': 1, 'data': 1, 'transcription': 1, 'disk': 1, 'virus': 1, 'codes': 1, 'disclaim': 1, 'remedies': 1, 'negligence': 1, 'distributor': 1, 'indirect': 1, 'consequential': 1, 'punitive': 1, 'elect': 1, 'problem': 1, 'merchantability': 1, 'fitness': 1, 'disclaimers': 1, 'exclusion': 1, 'violates': 1, 'interpreted': 1, 'maximum': 1, 'invalidity': 1, 'unenforceability': 1, 'provision': 1, 'void': 1, 'indemnity': 1, 'indemnify': 1, 'employee': 1, 'indirectly': 1, 'modification': 1, 'additions': 1, 'deletions': 1, 'synonymous': 1, 'formats': 1, 'obsolete': 1, 'financial': 1, 'goals': 1, 'ensuring': 1, '2001': 1, 'permanent': 1, 'non': 1, '501': 1, 'educational': 1, 'internal': 1, 'revenue': 1, 'ein': 1, 'identification': 1, '64': 1, '6221541': 1, 'deductible': 1, '809': 1, '1500': 1, 'lake': 1, 'ut': 1, '84116': 1, '801': 1, '596': 1, '1887': 1, 'depends': 1, 'survive': 1, 'widespread': 1, 'licensed': 1, 'outdated': 1, 'maintaining': 1, 'irs': 1, 'regulating': 1, 'charities': 1, 'charitable': 1, '50': 1, 'paperwork': 1, 'locations': 1, 'confirmation': 1, 'solicitation': 1, 'prohibition': 1, 'unsolicited': 1, 'donors': 1, 'international': 1, 'swamp': 1, 'staff': 1, 'donation': 1, 'methods': 1, 'addresses': 1, 'checks': 1, 'michael': 1, 'hart': 1, 'originator': 1, 'network': 1, 'confirmed': 1, 'necessarily': 1, 'edition': 1, 'facility': 1, 'includes': 1, 'subscribe': 1, 'newsletter': 1}) </w:t>
      </w:r>
    </w:p>
    <w:p>
      <w:r>
        <w:t>Le livre contient  27 chapitres et leurs titres sont ['ON TO THE GOLD FIELDS', 'ACROSS THE ISTHMUS', 'A CITY IN THE MAKING', 'LIFE AT HIGH SPEED', 'OFF FOR THE MINES', 'LOOKING FOR GOLD', 'INDIANS AND CHINAMEN', 'MINERS’ LAW', 'GOLD IS WHERE YOU FIND IT', 'URSUS HORRIBILIS', 'ON THE TRAIL', 'SITTERS FOR PORTRAITS', 'ON THE WAY TO DOWNIEVILLE', 'THE REASON FOR LYNCH LAW', 'GROWING OVER NIGHT', 'A BAND OF WANDERERS', 'CHINESE IN THE EARLY DAYS', 'DOWN WITH THE FLOOD', 'A BULL AND BEAR FIGHT', 'A MOUNTAIN OF GOLD', 'IN LIGHTER MOOD', 'SONORA AND THE MEXICANS', 'BULL FIGHTING', 'A CITY BURNED', 'THE DAY WE CELEBRATE', 'FRENCHMEN IN THE MINES', 'THE RESOURCEFUL AMERICANS']</w:t>
      </w:r>
    </w:p>
    <w:p>
      <w:r>
        <w:t xml:space="preserve">Le livre contient  a comme mot pour chaque chapitre : {} </w:t>
      </w:r>
    </w:p>
    <w:p>
      <w:r>
        <w:t xml:space="preserve">Le livre contient  nombre de mot par chapitre: {} </w:t>
      </w:r>
    </w:p>
    <w:p>
      <w:r>
        <w:t xml:space="preserve">Le livre a pour frequence de mot dans chaque chapitre: {'Chapter 1': [('men', 15), ('California', 13), ('gold', 10), ('many', 8), ('States', 6)], 'Chapter 2': [('GOLD', 4), ('CITY', 2), ('MINES', 2), ('LAW', 2), ('BULL', 2)], 'Chapter 3': [('us', 26), ('river', 26), ('men', 23), ('night', 16), ('passengers', 16)], 'Chapter 4': [('time', 15), ('Americans', 12), ('passengers', 12), ('great', 11), ('board', 11)], 'Chapter 5': [('men', 19), ('houses', 14), ('old', 14), ('California', 13), ('city', 13)], 'Chapter 6': [('men', 31), ('San', 20), ('every', 17), ('Francisco', 16), ('fire', 16)], 'Chapter 7': [('California', 18), ('San', 16), ('Francisco', 14), ('Sacramento', 14), ('miles', 14)], 'Chapter 8': [('dirt', 33), ('miners', 16), ('gold', 15), ('water', 15), ('long', 14)], 'Chapter 9': [('Indians', 18), ('men', 18), ('made', 13), ('day', 13), ('great', 12)], 'Chapter 10': [('men', 21), ('mines', 16), ('into', 13), ('made', 11), ('rats', 11)], 'Chapter 11': [('mines', 13), ('miners', 12), ('work', 10), ('table', 10), ('long', 9)], 'Chapter 12': [('bear', 14), ('s', 10), ('hunter', 10), ('into', 9), ('three', 9)], 'Chapter 13': [('men', 12), ('work', 11), ('mules', 11), ('time', 10), ('day', 9)], 'Chapter 14': [('me', 22), ('off', 18), ('place', 15), ('trail', 15), ('river', 13)], 'Chapter 15': [('river', 16), ('Downieville', 11), ('trail', 8), ('miners', 8), ('into', 7)], 'Chapter 16': [('law', 27), ('men', 15), ('crime', 13), ('time', 13), ('Committee', 12)], 'Chapter 17': [('mountain', 11), ('me', 11), ('having', 10), ('miles', 10), ('cabin', 10)], 'Chapter 18': [('river', 15), ('gold', 12), ('trail', 9), ('men', 9), ('place', 9)], 'Chapter 19': [('river', 18), ('three', 9), ('water', 9), ('work', 8), ('half', 8)], 'Chapter 20': [('water', 18), ('streets', 9), ('San', 8), ('Francisco', 8), ('feet', 8)], 'Chapter 21': [('bear', 36), ('bull', 33), ('country', 13), ('General', 13), ('made', 13)], 'Chapter 22': [('country', 18), ('found', 14), ('mines', 14), ('Moquelumne', 10), ('large', 10)], 'Chapter 23': [('Mexican', 8), ('dance', 7), ('Mexicans', 6), ('crowd', 6), ('same', 6)], 'Chapter 24': [('gold', 9), ('many', 9), ('large', 8), ('quartz', 7), ('three', 7)], 'Chapter 25': [('bull', 34), ('several', 8), ('horns', 8), ('place', 6), ('round', 6)], 'Chapter 26': [('fire', 22), ('houses', 14), ('house', 12), ('ground', 11), ('town', 9)], 'Chapter 27': [('bull', 9), ('place', 7), ('large', 6), ('miners', 6), ('however', 6)], 'Chapter 28': [('men', 17), ('themselves', 10), ('s', 10), ('miners', 8), ('Frenchmen', 7)], 'Chapter 29': [('Project', 82), ('Gutenberg', 82), ('1', 49), ('work', 46), ('works', 32)]}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